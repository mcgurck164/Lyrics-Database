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I'da Called You Woody, Joe</w:t>
      </w:r>
    </w:p>
    <w:p>
      <w:pPr>
        <w:pStyle w:val="Heading1"/>
      </w:pPr>
      <w:r>
        <w:t>The Gaslight Anthem (Sink or Swim - 2007)</w:t>
      </w:r>
    </w:p>
    <w:p/>
    <w:p>
      <w:pPr>
        <w:spacing w:after="0"/>
      </w:pPr>
      <w:r>
        <w:t>I was crawling around in my head in the haze of a trance</w:t>
      </w:r>
    </w:p>
    <w:p>
      <w:pPr>
        <w:spacing w:after="0"/>
      </w:pPr>
      <w:r>
        <w:t>Rico said, "I'ma turn you onto a sound, cool out your head</w:t>
      </w:r>
    </w:p>
    <w:p>
      <w:pPr>
        <w:spacing w:after="0"/>
      </w:pPr>
      <w:r>
        <w:t>This is the sound from Camden town."</w:t>
      </w:r>
    </w:p>
    <w:p>
      <w:pPr>
        <w:spacing w:after="0"/>
      </w:pPr>
    </w:p>
    <w:p>
      <w:pPr>
        <w:spacing w:after="0"/>
      </w:pPr>
      <w:r>
        <w:t>And then I heard it like a shot from my skull to my brain</w:t>
      </w:r>
    </w:p>
    <w:p>
      <w:pPr>
        <w:spacing w:after="0"/>
      </w:pPr>
      <w:r>
        <w:t>I felt my fingertips tingle and it started to rain</w:t>
      </w:r>
    </w:p>
    <w:p>
      <w:pPr>
        <w:spacing w:after="0"/>
      </w:pPr>
      <w:r>
        <w:t>When the walls of my bedroom were tremblin' around me</w:t>
      </w:r>
    </w:p>
    <w:p>
      <w:pPr>
        <w:spacing w:after="0"/>
      </w:pPr>
      <w:r>
        <w:t>This ramshackle voice over attack of a blues beat</w:t>
      </w:r>
    </w:p>
    <w:p>
      <w:pPr>
        <w:spacing w:after="0"/>
      </w:pPr>
      <w:r>
        <w:t>Tellin' me "He's only looking for fun"</w:t>
      </w:r>
    </w:p>
    <w:p>
      <w:pPr>
        <w:spacing w:after="0"/>
      </w:pPr>
    </w:p>
    <w:p>
      <w:pPr>
        <w:spacing w:after="0"/>
      </w:pPr>
      <w:r>
        <w:t>And this was the sound of the very last gang in town</w:t>
      </w:r>
    </w:p>
    <w:p>
      <w:pPr>
        <w:spacing w:after="0"/>
      </w:pPr>
      <w:r>
        <w:t>As heard by my wild young heart like directions on a cold dark night</w:t>
      </w:r>
    </w:p>
    <w:p>
      <w:pPr>
        <w:spacing w:after="0"/>
      </w:pPr>
      <w:r>
        <w:t>Sayin' "Let it out, let it out, let it out</w:t>
      </w:r>
    </w:p>
    <w:p>
      <w:pPr>
        <w:spacing w:after="0"/>
      </w:pPr>
      <w:r>
        <w:t>You're doin' all right."</w:t>
      </w:r>
    </w:p>
    <w:p>
      <w:pPr>
        <w:spacing w:after="0"/>
      </w:pPr>
    </w:p>
    <w:p>
      <w:pPr>
        <w:spacing w:after="0"/>
      </w:pPr>
      <w:r>
        <w:t>And I heard it in his chain gang soul</w:t>
      </w:r>
    </w:p>
    <w:p>
      <w:pPr>
        <w:spacing w:after="0"/>
      </w:pPr>
      <w:r>
        <w:t>How it wasn't just the same sad song</w:t>
      </w:r>
    </w:p>
    <w:p>
      <w:pPr>
        <w:spacing w:after="0"/>
      </w:pPr>
      <w:r>
        <w:t>Sayin' "Let it out, let it out, let it out</w:t>
      </w:r>
    </w:p>
    <w:p>
      <w:pPr>
        <w:spacing w:after="0"/>
      </w:pPr>
      <w:r>
        <w:t>You're doin' all right."</w:t>
      </w:r>
    </w:p>
    <w:p>
      <w:pPr>
        <w:spacing w:after="0"/>
      </w:pPr>
    </w:p>
    <w:p>
      <w:pPr>
        <w:spacing w:after="0"/>
      </w:pPr>
      <w:r>
        <w:t>And I carried these songs like a comfort wherever I'd go</w:t>
      </w:r>
    </w:p>
    <w:p>
      <w:pPr>
        <w:spacing w:after="0"/>
      </w:pPr>
      <w:r>
        <w:t>And they was there when my summers was high</w:t>
      </w:r>
    </w:p>
    <w:p>
      <w:pPr>
        <w:spacing w:after="0"/>
      </w:pPr>
      <w:r>
        <w:t>And there when she left me alone.</w:t>
      </w:r>
    </w:p>
    <w:p>
      <w:pPr>
        <w:spacing w:after="0"/>
      </w:pPr>
      <w:r>
        <w:t>Saying, "the soul is hard to find"</w:t>
      </w:r>
    </w:p>
    <w:p>
      <w:pPr>
        <w:spacing w:after="0"/>
      </w:pPr>
    </w:p>
    <w:p>
      <w:pPr>
        <w:spacing w:after="0"/>
      </w:pPr>
      <w:r>
        <w:t>And I never got to tell him so I just wrote it down</w:t>
      </w:r>
    </w:p>
    <w:p>
      <w:pPr>
        <w:spacing w:after="0"/>
      </w:pPr>
      <w:r>
        <w:t>I wrapped a couple chords around it and I let it come out</w:t>
      </w:r>
    </w:p>
    <w:p>
      <w:pPr>
        <w:spacing w:after="0"/>
      </w:pPr>
      <w:r>
        <w:t>When the walls of my bedroom trembled around me</w:t>
      </w:r>
    </w:p>
    <w:p>
      <w:pPr>
        <w:spacing w:after="0"/>
      </w:pPr>
      <w:r>
        <w:t>This ramshackle voice over attack of a blues beat</w:t>
      </w:r>
    </w:p>
    <w:p>
      <w:pPr>
        <w:spacing w:after="0"/>
      </w:pPr>
      <w:r>
        <w:t>And a girl, on the excitement gang</w:t>
      </w:r>
    </w:p>
    <w:p>
      <w:pPr>
        <w:spacing w:after="0"/>
      </w:pPr>
    </w:p>
    <w:p>
      <w:pPr>
        <w:spacing w:after="0"/>
      </w:pPr>
      <w:r>
        <w:t>And this was the sound of the very last gang in town</w:t>
      </w:r>
    </w:p>
    <w:p>
      <w:pPr>
        <w:spacing w:after="0"/>
      </w:pPr>
      <w:r>
        <w:t>As heard by my wild young heart like directions on a cold dark night</w:t>
      </w:r>
    </w:p>
    <w:p>
      <w:pPr>
        <w:spacing w:after="0"/>
      </w:pPr>
      <w:r>
        <w:t>Sayin', "Let it out, let it out, let it out</w:t>
      </w:r>
    </w:p>
    <w:p>
      <w:pPr>
        <w:spacing w:after="0"/>
      </w:pPr>
      <w:r>
        <w:t>You're doin' all right."</w:t>
      </w:r>
    </w:p>
    <w:p>
      <w:pPr>
        <w:spacing w:after="0"/>
      </w:pPr>
    </w:p>
    <w:p>
      <w:pPr>
        <w:spacing w:after="0"/>
      </w:pPr>
      <w:r>
        <w:t>And I heard it in his chain gang soul</w:t>
      </w:r>
    </w:p>
    <w:p>
      <w:pPr>
        <w:spacing w:after="0"/>
      </w:pPr>
      <w:r>
        <w:t>How it wasn't just the same sad song</w:t>
      </w:r>
    </w:p>
    <w:p>
      <w:pPr>
        <w:spacing w:after="0"/>
      </w:pPr>
      <w:r>
        <w:t>Sayin', "Let it out, let it out, let it out</w:t>
      </w:r>
    </w:p>
    <w:p>
      <w:pPr>
        <w:spacing w:after="0"/>
      </w:pPr>
      <w:r>
        <w:t>You're doin' all right."</w:t>
      </w:r>
    </w:p>
    <w:p>
      <w:pPr>
        <w:spacing w:after="0"/>
      </w:pPr>
    </w:p>
    <w:p>
      <w:pPr>
        <w:spacing w:after="0"/>
      </w:pPr>
      <w:r>
        <w:t>That was the sound</w:t>
      </w:r>
    </w:p>
    <w:p>
      <w:pPr>
        <w:spacing w:after="0"/>
      </w:pPr>
      <w:r>
        <w:t>I hear the sound</w:t>
      </w:r>
    </w:p>
    <w:p>
      <w:pPr>
        <w:spacing w:after="0"/>
      </w:pPr>
      <w:r>
        <w:t>Do you hear the sound?</w:t>
      </w:r>
    </w:p>
    <w:p>
      <w:pPr>
        <w:spacing w:after="0"/>
      </w:pPr>
      <w:r>
        <w:t>I hear the sound</w:t>
      </w:r>
    </w:p>
    <w:p>
      <w:pPr>
        <w:spacing w:after="0"/>
      </w:pPr>
      <w:r>
        <w:t>Of the very last gang in town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