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Senor and the Queen</w:t>
      </w:r>
    </w:p>
    <w:p>
      <w:pPr>
        <w:pStyle w:val="Heading1"/>
      </w:pPr>
      <w:r>
        <w:t>The Gaslight Anthem (Señor and the Queen - EP - 2008)</w:t>
      </w:r>
    </w:p>
    <w:p/>
    <w:p>
      <w:pPr>
        <w:spacing w:after="0"/>
      </w:pPr>
      <w:r>
        <w:t>I wanna know how you dance pretty baby, by the light of the moon</w:t>
      </w:r>
    </w:p>
    <w:p>
      <w:pPr>
        <w:spacing w:after="0"/>
      </w:pPr>
      <w:r>
        <w:t>Do you carry your lovers around in a heart like a tomb with a view?</w:t>
      </w:r>
    </w:p>
    <w:p>
      <w:pPr>
        <w:spacing w:after="0"/>
      </w:pPr>
      <w:r>
        <w:t>I wanna know how you lose, pretty baby, does it show in your eyes?</w:t>
      </w:r>
    </w:p>
    <w:p>
      <w:pPr>
        <w:spacing w:after="0"/>
      </w:pPr>
      <w:r>
        <w:t>Were you born to be a runner, or are you a casual sigh?</w:t>
      </w:r>
    </w:p>
    <w:p>
      <w:pPr>
        <w:spacing w:after="0"/>
      </w:pPr>
      <w:r>
        <w:t>Did the boys at school break your precious heart in two?</w:t>
      </w:r>
    </w:p>
    <w:p>
      <w:pPr>
        <w:spacing w:after="0"/>
      </w:pPr>
    </w:p>
    <w:p>
      <w:pPr>
        <w:spacing w:after="0"/>
      </w:pPr>
      <w:r>
        <w:t>And in every sad, sad country song</w:t>
      </w:r>
    </w:p>
    <w:p>
      <w:pPr>
        <w:spacing w:after="0"/>
      </w:pPr>
      <w:r>
        <w:t>Is there a little bitty piece of 'em still hanging on?</w:t>
      </w:r>
    </w:p>
    <w:p>
      <w:pPr>
        <w:spacing w:after="0"/>
      </w:pPr>
      <w:r>
        <w:t>You tell me yours and I'll tell you mine, my dear</w:t>
      </w:r>
    </w:p>
    <w:p>
      <w:pPr>
        <w:spacing w:after="0"/>
      </w:pPr>
      <w:r>
        <w:t>And we'll bury these old ghosts here</w:t>
      </w:r>
    </w:p>
    <w:p>
      <w:pPr>
        <w:spacing w:after="0"/>
      </w:pPr>
    </w:p>
    <w:p>
      <w:pPr>
        <w:spacing w:after="0"/>
      </w:pPr>
      <w:r>
        <w:t>Where'd you get those eyes?</w:t>
      </w:r>
    </w:p>
    <w:p>
      <w:pPr>
        <w:spacing w:after="0"/>
      </w:pPr>
    </w:p>
    <w:p>
      <w:pPr>
        <w:spacing w:after="0"/>
      </w:pPr>
      <w:r>
        <w:t>What do you see with those eyes, pretty darling, in the dead of the night?</w:t>
      </w:r>
    </w:p>
    <w:p>
      <w:pPr>
        <w:spacing w:after="0"/>
      </w:pPr>
      <w:r>
        <w:t>Are you saying your prayers or are you glowing like the metal on the edge of the knife?</w:t>
      </w:r>
    </w:p>
    <w:p>
      <w:pPr>
        <w:spacing w:after="0"/>
      </w:pPr>
      <w:r>
        <w:t>Baby whose name sounds right on the lips of my queen?</w:t>
      </w:r>
    </w:p>
    <w:p>
      <w:pPr>
        <w:spacing w:after="0"/>
      </w:pPr>
      <w:r>
        <w:t>Am I speaking in riddles, or do you feel what I mean?</w:t>
      </w:r>
    </w:p>
    <w:p>
      <w:pPr>
        <w:spacing w:after="0"/>
      </w:pPr>
      <w:r>
        <w:t>Are you dying to move, or are you dying to be the one moved?</w:t>
      </w:r>
    </w:p>
    <w:p>
      <w:pPr>
        <w:spacing w:after="0"/>
      </w:pPr>
    </w:p>
    <w:p>
      <w:pPr>
        <w:spacing w:after="0"/>
      </w:pPr>
      <w:r>
        <w:t>And would you shake, shake, shake, shake, shake Senora?</w:t>
      </w:r>
    </w:p>
    <w:p>
      <w:pPr>
        <w:spacing w:after="0"/>
      </w:pPr>
      <w:r>
        <w:t>If I could make you feel like he used to make you feel</w:t>
      </w:r>
    </w:p>
    <w:p>
      <w:pPr>
        <w:spacing w:after="0"/>
      </w:pPr>
      <w:r>
        <w:t>I'll swing you a song and I'll dance you a dance right now</w:t>
      </w:r>
    </w:p>
    <w:p>
      <w:pPr>
        <w:spacing w:after="0"/>
      </w:pPr>
    </w:p>
    <w:p>
      <w:pPr>
        <w:spacing w:after="0"/>
      </w:pPr>
      <w:r>
        <w:t>And would you shake, shake, shake, shake, shake Senora?</w:t>
      </w:r>
    </w:p>
    <w:p>
      <w:pPr>
        <w:spacing w:after="0"/>
      </w:pPr>
      <w:r>
        <w:t>If I could make you feel like he used to make you feel</w:t>
      </w:r>
    </w:p>
    <w:p>
      <w:pPr>
        <w:spacing w:after="0"/>
      </w:pPr>
      <w:r>
        <w:t>I'll swing you a song and I'll dance you a dance right now</w:t>
      </w:r>
    </w:p>
    <w:p>
      <w:pPr>
        <w:spacing w:after="0"/>
      </w:pPr>
      <w:r>
        <w:t>And we'll bury these old ghosts down</w:t>
      </w:r>
    </w:p>
    <w:p>
      <w:pPr>
        <w:spacing w:after="0"/>
      </w:pPr>
    </w:p>
    <w:p>
      <w:pPr>
        <w:spacing w:after="0"/>
      </w:pPr>
      <w:r>
        <w:t>We'll bury these old ghosts down</w:t>
      </w:r>
    </w:p>
    <w:p>
      <w:pPr>
        <w:spacing w:after="0"/>
      </w:pPr>
      <w:r>
        <w:t>Down, down, down</w:t>
      </w:r>
    </w:p>
    <w:p>
      <w:pPr>
        <w:spacing w:after="0"/>
      </w:pPr>
      <w:r>
        <w:t>Down, darlin', down</w:t>
      </w:r>
    </w:p>
    <w:p>
      <w:pPr>
        <w:spacing w:after="0"/>
      </w:pPr>
      <w:r>
        <w:t>Down, down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Wherefore Art Thou, Elvis?</w:t>
      </w:r>
    </w:p>
    <w:p>
      <w:pPr>
        <w:pStyle w:val="Heading1"/>
      </w:pPr>
      <w:r>
        <w:t>The Gaslight Anthem (Señor and the Queen - EP - 2008)</w:t>
      </w:r>
    </w:p>
    <w:p/>
    <w:p>
      <w:pPr>
        <w:spacing w:after="0"/>
      </w:pPr>
      <w:r>
        <w:t>I cut my teeth on the stone of a teenage romance</w:t>
      </w:r>
    </w:p>
    <w:p>
      <w:pPr>
        <w:spacing w:after="0"/>
      </w:pPr>
      <w:r>
        <w:t>I was the salt of the earth, I was hard</w:t>
      </w:r>
    </w:p>
    <w:p>
      <w:pPr>
        <w:spacing w:after="0"/>
      </w:pPr>
      <w:r>
        <w:t>The last of the independents</w:t>
      </w:r>
    </w:p>
    <w:p>
      <w:pPr>
        <w:spacing w:after="0"/>
      </w:pPr>
    </w:p>
    <w:p>
      <w:pPr>
        <w:spacing w:after="0"/>
      </w:pPr>
      <w:r>
        <w:t>And in the breath from my chest I was blowing kerosene</w:t>
      </w:r>
    </w:p>
    <w:p>
      <w:pPr>
        <w:spacing w:after="0"/>
      </w:pPr>
      <w:r>
        <w:t>My lips and fingertips were stone, I wore my heart on my jeans</w:t>
      </w:r>
    </w:p>
    <w:p>
      <w:pPr>
        <w:spacing w:after="0"/>
      </w:pPr>
      <w:r>
        <w:t>I sang the blues like the dogs left too long in the street</w:t>
      </w:r>
    </w:p>
    <w:p>
      <w:pPr>
        <w:spacing w:after="0"/>
      </w:pPr>
      <w:r>
        <w:t>I still sing the blues with the dogs</w:t>
      </w:r>
    </w:p>
    <w:p>
      <w:pPr>
        <w:spacing w:after="0"/>
      </w:pPr>
    </w:p>
    <w:p>
      <w:pPr>
        <w:spacing w:after="0"/>
      </w:pPr>
      <w:r>
        <w:t>And I got half a mind to let it all burn up in this fire</w:t>
      </w:r>
    </w:p>
    <w:p>
      <w:pPr>
        <w:spacing w:after="0"/>
      </w:pPr>
      <w:r>
        <w:t>I've had burning through my veins since I first learned to cry</w:t>
      </w:r>
    </w:p>
    <w:p>
      <w:pPr>
        <w:spacing w:after="0"/>
      </w:pPr>
      <w:r>
        <w:t>I'd watch this whole night come down and never miss her again</w:t>
      </w:r>
    </w:p>
    <w:p>
      <w:pPr>
        <w:spacing w:after="0"/>
      </w:pPr>
      <w:r>
        <w:t>I never felt right and never fit in walkin' in my own skin</w:t>
      </w:r>
    </w:p>
    <w:p>
      <w:pPr>
        <w:spacing w:after="0"/>
      </w:pPr>
    </w:p>
    <w:p>
      <w:pPr>
        <w:spacing w:after="0"/>
      </w:pPr>
      <w:r>
        <w:t>Walkin' in my own skin</w:t>
      </w:r>
    </w:p>
    <w:p>
      <w:pPr>
        <w:spacing w:after="0"/>
      </w:pPr>
    </w:p>
    <w:p>
      <w:pPr>
        <w:spacing w:after="0"/>
      </w:pPr>
      <w:r>
        <w:t>Now I got scars like the number of stars</w:t>
      </w:r>
    </w:p>
    <w:p>
      <w:pPr>
        <w:spacing w:after="0"/>
      </w:pPr>
      <w:r>
        <w:t>My mind's full of vipers</w:t>
      </w:r>
    </w:p>
    <w:p>
      <w:pPr>
        <w:spacing w:after="0"/>
      </w:pPr>
      <w:r>
        <w:t>I got the dust of the desert in my bones</w:t>
      </w:r>
    </w:p>
    <w:p>
      <w:pPr>
        <w:spacing w:after="0"/>
      </w:pPr>
      <w:r>
        <w:t>Comin' through the amplifiers</w:t>
      </w:r>
    </w:p>
    <w:p>
      <w:pPr>
        <w:spacing w:after="0"/>
      </w:pPr>
    </w:p>
    <w:p>
      <w:pPr>
        <w:spacing w:after="0"/>
      </w:pPr>
      <w:r>
        <w:t>And in the minor chord fall and the fourth and the fifth</w:t>
      </w:r>
    </w:p>
    <w:p>
      <w:pPr>
        <w:spacing w:after="0"/>
      </w:pPr>
      <w:r>
        <w:t>It's a broken Hallelujah and a pain in my fist</w:t>
      </w:r>
    </w:p>
    <w:p>
      <w:pPr>
        <w:spacing w:after="0"/>
      </w:pPr>
      <w:r>
        <w:t>I wash my hands like the man with the blood on his teeth</w:t>
      </w:r>
    </w:p>
    <w:p>
      <w:pPr>
        <w:spacing w:after="0"/>
      </w:pPr>
      <w:r>
        <w:t>Over and over without relief</w:t>
      </w:r>
    </w:p>
    <w:p>
      <w:pPr>
        <w:spacing w:after="0"/>
      </w:pPr>
    </w:p>
    <w:p>
      <w:pPr>
        <w:spacing w:after="0"/>
      </w:pPr>
      <w:r>
        <w:t>And I got nothin' for you darlin' but a story to tell</w:t>
      </w:r>
    </w:p>
    <w:p>
      <w:pPr>
        <w:spacing w:after="0"/>
      </w:pPr>
      <w:r>
        <w:t>About the rain on the pavement and the sound as it fell</w:t>
      </w:r>
    </w:p>
    <w:p>
      <w:pPr>
        <w:spacing w:after="0"/>
      </w:pPr>
      <w:r>
        <w:t>I'd watch this whole night come down and never miss her again</w:t>
      </w:r>
    </w:p>
    <w:p>
      <w:pPr>
        <w:spacing w:after="0"/>
      </w:pPr>
      <w:r>
        <w:t>I never felt right and never fit in</w:t>
      </w:r>
    </w:p>
    <w:p>
      <w:pPr>
        <w:spacing w:after="0"/>
      </w:pPr>
    </w:p>
    <w:p>
      <w:pPr>
        <w:spacing w:after="0"/>
      </w:pPr>
      <w:r>
        <w:t>Walkin' in my old man shoes, with my scientist heart</w:t>
      </w:r>
    </w:p>
    <w:p>
      <w:pPr>
        <w:spacing w:after="0"/>
      </w:pPr>
      <w:r>
        <w:t>I got a fever and a beaker and a shot in the dark</w:t>
      </w:r>
    </w:p>
    <w:p>
      <w:pPr>
        <w:spacing w:after="0"/>
      </w:pPr>
      <w:r>
        <w:t>I need a Cadillac ride, I need a soft summer night</w:t>
      </w:r>
    </w:p>
    <w:p>
      <w:pPr>
        <w:spacing w:after="0"/>
      </w:pPr>
      <w:r>
        <w:t>Say a prayer for my soul, Señorita</w:t>
      </w:r>
    </w:p>
    <w:p>
      <w:pPr>
        <w:spacing w:after="0"/>
      </w:pPr>
    </w:p>
    <w:p>
      <w:pPr>
        <w:spacing w:after="0"/>
      </w:pPr>
      <w:r>
        <w:t>Walkin' in my old man shoes, with my scientist heart</w:t>
      </w:r>
    </w:p>
    <w:p>
      <w:pPr>
        <w:spacing w:after="0"/>
      </w:pPr>
      <w:r>
        <w:t>I got a fever and a beaker and a shot in the dark</w:t>
      </w:r>
    </w:p>
    <w:p>
      <w:pPr>
        <w:spacing w:after="0"/>
      </w:pPr>
      <w:r>
        <w:t>I need a Cadillac ride, I need a soft summer night</w:t>
      </w:r>
    </w:p>
    <w:p>
      <w:pPr>
        <w:spacing w:after="0"/>
      </w:pPr>
      <w:r>
        <w:t>Say a prayer for my soul, Señorita</w:t>
      </w:r>
    </w:p>
    <w:p>
      <w:pPr>
        <w:spacing w:after="0"/>
      </w:pPr>
    </w:p>
    <w:p>
      <w:pPr>
        <w:spacing w:after="0"/>
      </w:pPr>
      <w:r>
        <w:t>'Cause I've been dying out here in the cold and the snow</w:t>
      </w:r>
    </w:p>
    <w:p>
      <w:pPr>
        <w:spacing w:after="0"/>
      </w:pPr>
      <w:r>
        <w:t>Got a picture of you, Mama, to remind me of home</w:t>
      </w:r>
    </w:p>
    <w:p>
      <w:pPr>
        <w:spacing w:after="0"/>
      </w:pPr>
      <w:r>
        <w:t>On the hood of a Dodge on a Saturday night</w:t>
      </w:r>
    </w:p>
    <w:p>
      <w:pPr>
        <w:spacing w:after="0"/>
      </w:pPr>
      <w:r>
        <w:t>Say a prayer for my soul, Señorita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Say I Won't (Recognize)</w:t>
      </w:r>
    </w:p>
    <w:p>
      <w:pPr>
        <w:pStyle w:val="Heading1"/>
      </w:pPr>
      <w:r>
        <w:t>The Gaslight Anthem (Señor and the Queen - EP - 2008)</w:t>
      </w:r>
    </w:p>
    <w:p/>
    <w:p>
      <w:pPr>
        <w:spacing w:after="0"/>
      </w:pPr>
      <w:r>
        <w:t>We're having a party, everybody's swingin'</w:t>
      </w:r>
    </w:p>
    <w:p>
      <w:pPr>
        <w:spacing w:after="0"/>
      </w:pPr>
      <w:r>
        <w:t>Tonight won't you come down out of your tower?</w:t>
      </w:r>
    </w:p>
    <w:p>
      <w:pPr>
        <w:spacing w:after="0"/>
      </w:pPr>
      <w:r>
        <w:t>Don't make me dance all night alone</w:t>
      </w:r>
    </w:p>
    <w:p>
      <w:pPr>
        <w:spacing w:after="0"/>
      </w:pPr>
      <w:r>
        <w:t>Alright!</w:t>
      </w:r>
    </w:p>
    <w:p>
      <w:pPr>
        <w:spacing w:after="0"/>
      </w:pPr>
    </w:p>
    <w:p>
      <w:pPr>
        <w:spacing w:after="0"/>
      </w:pPr>
      <w:r>
        <w:t>Call up your girlfriends to come out tonight</w:t>
      </w:r>
    </w:p>
    <w:p>
      <w:pPr>
        <w:spacing w:after="0"/>
      </w:pPr>
      <w:r>
        <w:t>I'll call up my best friends to come out tonight</w:t>
      </w:r>
    </w:p>
    <w:p>
      <w:pPr>
        <w:spacing w:after="0"/>
      </w:pPr>
      <w:r>
        <w:t>We'll put on our best shirts and finest cologne</w:t>
      </w:r>
    </w:p>
    <w:p>
      <w:pPr>
        <w:spacing w:after="0"/>
      </w:pPr>
      <w:r>
        <w:t>And we'll turn the Casanova on</w:t>
      </w:r>
    </w:p>
    <w:p>
      <w:pPr>
        <w:spacing w:after="0"/>
      </w:pPr>
    </w:p>
    <w:p>
      <w:pPr>
        <w:spacing w:after="0"/>
      </w:pPr>
      <w:r>
        <w:t>Come on out Maria and lose the tragic</w:t>
      </w:r>
    </w:p>
    <w:p>
      <w:pPr>
        <w:spacing w:after="0"/>
      </w:pPr>
      <w:r>
        <w:t>Come on out Maria and I'll show you some magic</w:t>
      </w:r>
    </w:p>
    <w:p>
      <w:pPr>
        <w:spacing w:after="0"/>
      </w:pPr>
      <w:r>
        <w:t>Meet on the warm sand and waltz out the twilight</w:t>
      </w:r>
    </w:p>
    <w:p>
      <w:pPr>
        <w:spacing w:after="0"/>
      </w:pPr>
      <w:r>
        <w:t>And watch the carnival lights explode</w:t>
      </w:r>
    </w:p>
    <w:p>
      <w:pPr>
        <w:spacing w:after="0"/>
      </w:pPr>
    </w:p>
    <w:p>
      <w:pPr>
        <w:spacing w:after="0"/>
      </w:pPr>
      <w:r>
        <w:t>We're having a party, everybody's swingin'</w:t>
      </w:r>
    </w:p>
    <w:p>
      <w:pPr>
        <w:spacing w:after="0"/>
      </w:pPr>
      <w:r>
        <w:t>Tonight won't you come down out of your tower?</w:t>
      </w:r>
    </w:p>
    <w:p>
      <w:pPr>
        <w:spacing w:after="0"/>
      </w:pPr>
      <w:r>
        <w:t>Don't make me dance all night alone</w:t>
      </w:r>
    </w:p>
    <w:p>
      <w:pPr>
        <w:spacing w:after="0"/>
      </w:pPr>
    </w:p>
    <w:p>
      <w:pPr>
        <w:spacing w:after="0"/>
      </w:pPr>
      <w:r>
        <w:t>I've seen you from the window around</w:t>
      </w:r>
    </w:p>
    <w:p>
      <w:pPr>
        <w:spacing w:after="0"/>
      </w:pPr>
      <w:r>
        <w:t>I can't get your perfume memory out</w:t>
      </w:r>
    </w:p>
    <w:p>
      <w:pPr>
        <w:spacing w:after="0"/>
      </w:pPr>
      <w:r>
        <w:t>So come on before we get much older</w:t>
      </w:r>
    </w:p>
    <w:p>
      <w:pPr>
        <w:spacing w:after="0"/>
      </w:pPr>
      <w:r>
        <w:t>And that can happen any one of these nights</w:t>
      </w:r>
    </w:p>
    <w:p>
      <w:pPr>
        <w:spacing w:after="0"/>
      </w:pPr>
    </w:p>
    <w:p>
      <w:pPr>
        <w:spacing w:after="0"/>
      </w:pPr>
      <w:r>
        <w:t>Before we turn to ghosts on the mist on the sand</w:t>
      </w:r>
    </w:p>
    <w:p>
      <w:pPr>
        <w:spacing w:after="0"/>
      </w:pPr>
      <w:r>
        <w:t>Or fall in line for more conducive plans</w:t>
      </w:r>
    </w:p>
    <w:p>
      <w:pPr>
        <w:spacing w:after="0"/>
      </w:pPr>
      <w:r>
        <w:t>I never took a shot to the higher minds</w:t>
      </w:r>
    </w:p>
    <w:p>
      <w:pPr>
        <w:spacing w:after="0"/>
      </w:pPr>
      <w:r>
        <w:t>But I can hold the soft waltz down</w:t>
      </w:r>
    </w:p>
    <w:p>
      <w:pPr>
        <w:spacing w:after="0"/>
      </w:pPr>
    </w:p>
    <w:p>
      <w:pPr>
        <w:spacing w:after="0"/>
      </w:pPr>
      <w:r>
        <w:t>Meet me tonight</w:t>
      </w:r>
    </w:p>
    <w:p>
      <w:pPr>
        <w:spacing w:after="0"/>
      </w:pPr>
      <w:r>
        <w:t>Let's see what can happen</w:t>
      </w:r>
    </w:p>
    <w:p>
      <w:pPr>
        <w:spacing w:after="0"/>
      </w:pPr>
    </w:p>
    <w:p>
      <w:pPr>
        <w:spacing w:after="0"/>
      </w:pPr>
      <w:r>
        <w:t>We're having a party, everybody's swingin'</w:t>
      </w:r>
    </w:p>
    <w:p>
      <w:pPr>
        <w:spacing w:after="0"/>
      </w:pPr>
      <w:r>
        <w:t>Tonight won't you come down out of your tower?</w:t>
      </w:r>
    </w:p>
    <w:p>
      <w:pPr>
        <w:spacing w:after="0"/>
      </w:pPr>
      <w:r>
        <w:t>Don't make me dance all night alone</w:t>
      </w:r>
    </w:p>
    <w:p>
      <w:pPr>
        <w:spacing w:after="0"/>
      </w:pPr>
    </w:p>
    <w:p>
      <w:pPr>
        <w:spacing w:after="0"/>
      </w:pPr>
      <w:r>
        <w:t>Cause everybody's shaking like the end of the world</w:t>
      </w:r>
    </w:p>
    <w:p>
      <w:pPr>
        <w:spacing w:after="0"/>
      </w:pPr>
      <w:r>
        <w:t>And everybody's waiting on the end of the world</w:t>
      </w:r>
    </w:p>
    <w:p>
      <w:pPr>
        <w:spacing w:after="0"/>
      </w:pPr>
      <w:r>
        <w:t>And I ain't got a friend, baby, left in the world</w:t>
      </w:r>
    </w:p>
    <w:p>
      <w:pPr>
        <w:spacing w:after="0"/>
      </w:pPr>
      <w:r>
        <w:t>Don't make me dance all night alone</w:t>
      </w:r>
    </w:p>
    <w:p>
      <w:pPr>
        <w:spacing w:after="0"/>
      </w:pPr>
    </w:p>
    <w:p>
      <w:pPr>
        <w:spacing w:after="0"/>
      </w:pPr>
      <w:r>
        <w:t>We're having a party, everybody's swingin'</w:t>
      </w:r>
    </w:p>
    <w:p>
      <w:pPr>
        <w:spacing w:after="0"/>
      </w:pPr>
      <w:r>
        <w:t>Tonight won't you come down out of your tower?</w:t>
      </w:r>
    </w:p>
    <w:p>
      <w:pPr>
        <w:spacing w:after="0"/>
      </w:pPr>
      <w:r>
        <w:t>Don't make me dance all night alone</w:t>
      </w:r>
    </w:p>
    <w:p>
      <w:pPr>
        <w:spacing w:after="0"/>
      </w:pPr>
    </w:p>
    <w:p>
      <w:pPr>
        <w:spacing w:after="0"/>
      </w:pPr>
      <w:r>
        <w:t>Cause everybody's shaking like the end of the world</w:t>
      </w:r>
    </w:p>
    <w:p>
      <w:pPr>
        <w:spacing w:after="0"/>
      </w:pPr>
      <w:r>
        <w:t>And everybody's waiting on the end of the world</w:t>
      </w:r>
    </w:p>
    <w:p>
      <w:pPr>
        <w:spacing w:after="0"/>
      </w:pPr>
      <w:r>
        <w:t>And I ain't got a friend, baby, left in the world</w:t>
      </w:r>
    </w:p>
    <w:p>
      <w:pPr>
        <w:spacing w:after="0"/>
      </w:pPr>
      <w:r>
        <w:t>Don't make me dance all night alone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Blue Jeans and White T-Shirts</w:t>
      </w:r>
    </w:p>
    <w:p>
      <w:pPr>
        <w:pStyle w:val="Heading1"/>
      </w:pPr>
      <w:r>
        <w:t>The Gaslight Anthem (Señor and the Queen - EP - 2008)</w:t>
      </w:r>
    </w:p>
    <w:p/>
    <w:p>
      <w:pPr>
        <w:spacing w:after="0"/>
      </w:pPr>
      <w:r>
        <w:t>We are the boys from Little Eden</w:t>
      </w:r>
    </w:p>
    <w:p>
      <w:pPr>
        <w:spacing w:after="0"/>
      </w:pPr>
      <w:r>
        <w:t>We are the heart of Saturday night</w:t>
      </w:r>
    </w:p>
    <w:p>
      <w:pPr>
        <w:spacing w:after="0"/>
      </w:pPr>
      <w:r>
        <w:t>We drink from the fountains off the fireworks</w:t>
      </w:r>
    </w:p>
    <w:p>
      <w:pPr>
        <w:spacing w:after="0"/>
      </w:pPr>
      <w:r>
        <w:t>Sweat and bone for a better life</w:t>
      </w:r>
    </w:p>
    <w:p>
      <w:pPr>
        <w:spacing w:after="0"/>
      </w:pPr>
    </w:p>
    <w:p>
      <w:pPr>
        <w:spacing w:after="0"/>
      </w:pPr>
      <w:r>
        <w:t>We like our choruses sung together</w:t>
      </w:r>
    </w:p>
    <w:p>
      <w:pPr>
        <w:spacing w:after="0"/>
      </w:pPr>
      <w:r>
        <w:t>We like our arms in our brothers' arms</w:t>
      </w:r>
    </w:p>
    <w:p>
      <w:pPr>
        <w:spacing w:after="0"/>
      </w:pPr>
      <w:r>
        <w:t>Call every girl we ever met Maria</w:t>
      </w:r>
    </w:p>
    <w:p>
      <w:pPr>
        <w:spacing w:after="0"/>
      </w:pPr>
      <w:r>
        <w:t>But I only love Virginia's heart</w:t>
      </w:r>
    </w:p>
    <w:p>
      <w:pPr>
        <w:spacing w:after="0"/>
      </w:pPr>
    </w:p>
    <w:p>
      <w:pPr>
        <w:spacing w:after="0"/>
      </w:pPr>
      <w:r>
        <w:t>Still we sing with our heroes, 33 rounds per minute</w:t>
      </w:r>
    </w:p>
    <w:p>
      <w:pPr>
        <w:spacing w:after="0"/>
      </w:pPr>
      <w:r>
        <w:t>We're never going home until the sun says we're finished</w:t>
      </w:r>
    </w:p>
    <w:p>
      <w:pPr>
        <w:spacing w:after="0"/>
      </w:pPr>
      <w:r>
        <w:t>I'll love you forever if I ever love at all</w:t>
      </w:r>
    </w:p>
    <w:p>
      <w:pPr>
        <w:spacing w:after="0"/>
      </w:pPr>
      <w:r>
        <w:t>Wild hearts, blue jeans, &amp; white t-shirts</w:t>
      </w:r>
    </w:p>
    <w:p>
      <w:pPr>
        <w:spacing w:after="0"/>
      </w:pPr>
    </w:p>
    <w:p>
      <w:pPr>
        <w:spacing w:after="0"/>
      </w:pPr>
      <w:r>
        <w:t>Some things baby never told you</w:t>
      </w:r>
    </w:p>
    <w:p>
      <w:pPr>
        <w:spacing w:after="0"/>
      </w:pPr>
      <w:r>
        <w:t>Some things papa done ain't right</w:t>
      </w:r>
    </w:p>
    <w:p>
      <w:pPr>
        <w:spacing w:after="0"/>
      </w:pPr>
      <w:r>
        <w:t>Spent a lifetime just to get over</w:t>
      </w:r>
    </w:p>
    <w:p>
      <w:pPr>
        <w:spacing w:after="0"/>
      </w:pPr>
      <w:r>
        <w:t>You always said my mama tried</w:t>
      </w:r>
    </w:p>
    <w:p>
      <w:pPr>
        <w:spacing w:after="0"/>
      </w:pPr>
    </w:p>
    <w:p>
      <w:pPr>
        <w:spacing w:after="0"/>
      </w:pPr>
      <w:r>
        <w:t>Still we sing with our heroes, 33 rounds per minute</w:t>
      </w:r>
    </w:p>
    <w:p>
      <w:pPr>
        <w:spacing w:after="0"/>
      </w:pPr>
      <w:r>
        <w:t>We're never going home until the sun says we're finished</w:t>
      </w:r>
    </w:p>
    <w:p>
      <w:pPr>
        <w:spacing w:after="0"/>
      </w:pPr>
      <w:r>
        <w:t>I'll love you forever if I ever love at all</w:t>
      </w:r>
    </w:p>
    <w:p>
      <w:pPr>
        <w:spacing w:after="0"/>
      </w:pPr>
      <w:r>
        <w:t>With wild hearts, blue jeans, &amp; white t-shirts</w:t>
      </w:r>
    </w:p>
    <w:p>
      <w:pPr>
        <w:spacing w:after="0"/>
      </w:pPr>
    </w:p>
    <w:p>
      <w:pPr>
        <w:spacing w:after="0"/>
      </w:pPr>
      <w:r>
        <w:t>So tonight I'll call you from a Fourth Street payphone</w:t>
      </w:r>
    </w:p>
    <w:p>
      <w:pPr>
        <w:spacing w:after="0"/>
      </w:pPr>
      <w:r>
        <w:t>We'll sleep on the beach if we ain't got a ride</w:t>
      </w:r>
    </w:p>
    <w:p>
      <w:pPr>
        <w:spacing w:after="0"/>
      </w:pPr>
      <w:r>
        <w:t>Someday I'll buy you that house on Cookman</w:t>
      </w:r>
    </w:p>
    <w:p>
      <w:pPr>
        <w:spacing w:after="0"/>
      </w:pPr>
      <w:r>
        <w:t>We could sleep on the beach all night</w:t>
      </w:r>
    </w:p>
    <w:p>
      <w:pPr>
        <w:spacing w:after="0"/>
      </w:pPr>
    </w:p>
    <w:p>
      <w:pPr>
        <w:spacing w:after="0"/>
      </w:pPr>
      <w:r>
        <w:t>Sleep on the beach if we ain't got a ride</w:t>
      </w:r>
    </w:p>
    <w:p>
      <w:pPr>
        <w:spacing w:after="0"/>
      </w:pPr>
      <w:r>
        <w:t>Sleep on the beach all night</w:t>
      </w:r>
    </w:p>
    <w:p>
      <w:pPr>
        <w:spacing w:after="0"/>
      </w:pPr>
      <w:r>
        <w:t>Sleep on the beach all night</w:t>
      </w:r>
    </w:p>
    <w:p>
      <w:pPr>
        <w:spacing w:after="0"/>
      </w:pPr>
      <w:r>
        <w:t>Sleep on the beach if we ain't got a ride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Boomboxes and Dictionaries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I took a drive today</w:t>
      </w:r>
    </w:p>
    <w:p>
      <w:pPr>
        <w:spacing w:after="0"/>
      </w:pPr>
      <w:r>
        <w:t>I thought about you</w:t>
      </w:r>
    </w:p>
    <w:p>
      <w:pPr>
        <w:spacing w:after="0"/>
      </w:pPr>
      <w:r>
        <w:t>I thought about a friend who passed</w:t>
      </w:r>
    </w:p>
    <w:p>
      <w:pPr>
        <w:spacing w:after="0"/>
      </w:pPr>
      <w:r>
        <w:t>And how much we just went through</w:t>
      </w:r>
    </w:p>
    <w:p>
      <w:pPr>
        <w:spacing w:after="0"/>
      </w:pPr>
    </w:p>
    <w:p>
      <w:pPr>
        <w:spacing w:after="0"/>
      </w:pPr>
      <w:r>
        <w:t>I saw the sun shine off the hood of a Cadillac</w:t>
      </w:r>
    </w:p>
    <w:p>
      <w:pPr>
        <w:spacing w:after="0"/>
      </w:pPr>
      <w:r>
        <w:t>I thought about some things I said</w:t>
      </w:r>
    </w:p>
    <w:p>
      <w:pPr>
        <w:spacing w:after="0"/>
      </w:pPr>
      <w:r>
        <w:t>And some I would take back</w:t>
      </w:r>
    </w:p>
    <w:p>
      <w:pPr>
        <w:spacing w:after="0"/>
      </w:pPr>
      <w:r>
        <w:t>I thought about how fortunate I feel to be alive</w:t>
      </w:r>
    </w:p>
    <w:p>
      <w:pPr>
        <w:spacing w:after="0"/>
      </w:pPr>
    </w:p>
    <w:p>
      <w:pPr>
        <w:spacing w:after="0"/>
      </w:pPr>
      <w:r>
        <w:t>And if you're scared of the future tonight</w:t>
      </w:r>
    </w:p>
    <w:p>
      <w:pPr>
        <w:spacing w:after="0"/>
      </w:pPr>
      <w:r>
        <w:t>We'll just take it each hour one at a time</w:t>
      </w:r>
    </w:p>
    <w:p>
      <w:pPr>
        <w:spacing w:after="0"/>
      </w:pPr>
      <w:r>
        <w:t>It's a pretty good night for a drive</w:t>
      </w:r>
    </w:p>
    <w:p>
      <w:pPr>
        <w:spacing w:after="0"/>
      </w:pPr>
      <w:r>
        <w:t>So dry up those eyes, dry up those eyes</w:t>
      </w:r>
    </w:p>
    <w:p>
      <w:pPr>
        <w:spacing w:after="0"/>
      </w:pPr>
    </w:p>
    <w:p>
      <w:pPr>
        <w:spacing w:after="0"/>
      </w:pPr>
      <w:r>
        <w:t>Because the radio will still play loud</w:t>
      </w:r>
    </w:p>
    <w:p>
      <w:pPr>
        <w:spacing w:after="0"/>
      </w:pPr>
      <w:r>
        <w:t>Songs that we heard as our guards came down</w:t>
      </w:r>
    </w:p>
    <w:p>
      <w:pPr>
        <w:spacing w:after="0"/>
      </w:pPr>
      <w:r>
        <w:t>Like in the summertime when we first met</w:t>
      </w:r>
    </w:p>
    <w:p>
      <w:pPr>
        <w:spacing w:after="0"/>
      </w:pPr>
      <w:r>
        <w:t>I'll never forget, and don't you forget</w:t>
      </w:r>
    </w:p>
    <w:p>
      <w:pPr>
        <w:spacing w:after="0"/>
      </w:pPr>
      <w:r>
        <w:t>These nights are still ours</w:t>
      </w:r>
    </w:p>
    <w:p>
      <w:pPr>
        <w:spacing w:after="0"/>
      </w:pPr>
    </w:p>
    <w:p>
      <w:pPr>
        <w:spacing w:after="0"/>
      </w:pPr>
      <w:r>
        <w:t>I still love the way you smile</w:t>
      </w:r>
    </w:p>
    <w:p>
      <w:pPr>
        <w:spacing w:after="0"/>
      </w:pPr>
      <w:r>
        <w:t>I still love the ocean</w:t>
      </w:r>
    </w:p>
    <w:p>
      <w:pPr>
        <w:spacing w:after="0"/>
      </w:pPr>
      <w:r>
        <w:t>We should remember to slow down more often</w:t>
      </w:r>
    </w:p>
    <w:p>
      <w:pPr>
        <w:spacing w:after="0"/>
      </w:pPr>
      <w:r>
        <w:t>And maybe we will</w:t>
      </w:r>
    </w:p>
    <w:p>
      <w:pPr>
        <w:spacing w:after="0"/>
      </w:pPr>
    </w:p>
    <w:p>
      <w:pPr>
        <w:spacing w:after="0"/>
      </w:pPr>
      <w:r>
        <w:t>Now here's a lot of good things coming our way right now</w:t>
      </w:r>
    </w:p>
    <w:p>
      <w:pPr>
        <w:spacing w:after="0"/>
      </w:pPr>
      <w:r>
        <w:t>A lot of bad has passed</w:t>
      </w:r>
    </w:p>
    <w:p>
      <w:pPr>
        <w:spacing w:after="0"/>
      </w:pPr>
      <w:r>
        <w:t>But we survived the breakdowns</w:t>
      </w:r>
    </w:p>
    <w:p>
      <w:pPr>
        <w:spacing w:after="0"/>
      </w:pPr>
      <w:r>
        <w:t>All is forgiven, water under bridges now</w:t>
      </w:r>
    </w:p>
    <w:p>
      <w:pPr>
        <w:spacing w:after="0"/>
      </w:pPr>
    </w:p>
    <w:p>
      <w:pPr>
        <w:spacing w:after="0"/>
      </w:pPr>
      <w:r>
        <w:t>And if you're scared of the future tonight</w:t>
      </w:r>
    </w:p>
    <w:p>
      <w:pPr>
        <w:spacing w:after="0"/>
      </w:pPr>
      <w:r>
        <w:t>We'll just take it each hour one at a time</w:t>
      </w:r>
    </w:p>
    <w:p>
      <w:pPr>
        <w:spacing w:after="0"/>
      </w:pPr>
      <w:r>
        <w:t>It's a pretty good night for a drive</w:t>
      </w:r>
    </w:p>
    <w:p>
      <w:pPr>
        <w:spacing w:after="0"/>
      </w:pPr>
      <w:r>
        <w:t>So dry up those eyes, dry up those eyes</w:t>
      </w:r>
    </w:p>
    <w:p>
      <w:pPr>
        <w:spacing w:after="0"/>
      </w:pPr>
    </w:p>
    <w:p>
      <w:pPr>
        <w:spacing w:after="0"/>
      </w:pPr>
      <w:r>
        <w:t>Because the radio will still play loud</w:t>
      </w:r>
    </w:p>
    <w:p>
      <w:pPr>
        <w:spacing w:after="0"/>
      </w:pPr>
      <w:r>
        <w:t>Songs that we heard as our guards came down</w:t>
      </w:r>
    </w:p>
    <w:p>
      <w:pPr>
        <w:spacing w:after="0"/>
      </w:pPr>
      <w:r>
        <w:t>Like in the summertime when we first met</w:t>
      </w:r>
    </w:p>
    <w:p>
      <w:pPr>
        <w:spacing w:after="0"/>
      </w:pPr>
      <w:r>
        <w:t>I'll never forget, and don't you forget</w:t>
      </w:r>
    </w:p>
    <w:p>
      <w:pPr>
        <w:spacing w:after="0"/>
      </w:pPr>
      <w:r>
        <w:t>These nights are still ours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I Coulda Been a Contender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I'm broke and I'm hungry, I'm hard up and I'm lonely</w:t>
      </w:r>
    </w:p>
    <w:p>
      <w:pPr>
        <w:spacing w:after="0"/>
      </w:pPr>
      <w:r>
        <w:t>I've been dancing on this killing floor for years</w:t>
      </w:r>
    </w:p>
    <w:p>
      <w:pPr>
        <w:spacing w:after="0"/>
      </w:pPr>
      <w:r>
        <w:t>And of the few things I am certain, I'm the captain of my burden</w:t>
      </w:r>
    </w:p>
    <w:p>
      <w:pPr>
        <w:spacing w:after="0"/>
      </w:pPr>
      <w:r>
        <w:t>I'm sorry doll, I could never stop the rain</w:t>
      </w:r>
    </w:p>
    <w:p>
      <w:pPr>
        <w:spacing w:after="0"/>
      </w:pPr>
    </w:p>
    <w:p>
      <w:pPr>
        <w:spacing w:after="0"/>
      </w:pPr>
      <w:r>
        <w:t>Once you said I was your hero</w:t>
      </w:r>
    </w:p>
    <w:p>
      <w:pPr>
        <w:spacing w:after="0"/>
      </w:pPr>
      <w:r>
        <w:t>You would dance with me on a dime</w:t>
      </w:r>
    </w:p>
    <w:p>
      <w:pPr>
        <w:spacing w:after="0"/>
      </w:pPr>
      <w:r>
        <w:t>We could spin this world right right right round</w:t>
      </w:r>
    </w:p>
    <w:p>
      <w:pPr>
        <w:spacing w:after="0"/>
      </w:pPr>
      <w:r>
        <w:t>And catch back up on the flip side</w:t>
      </w:r>
    </w:p>
    <w:p>
      <w:pPr>
        <w:spacing w:after="0"/>
      </w:pPr>
    </w:p>
    <w:p>
      <w:pPr>
        <w:spacing w:after="0"/>
      </w:pPr>
      <w:r>
        <w:t>I was gonna get this real big engine</w:t>
      </w:r>
    </w:p>
    <w:p>
      <w:pPr>
        <w:spacing w:after="0"/>
      </w:pPr>
      <w:r>
        <w:t>I was gonna get them Broadway stars</w:t>
      </w:r>
    </w:p>
    <w:p>
      <w:pPr>
        <w:spacing w:after="0"/>
      </w:pPr>
      <w:r>
        <w:t>You were gonna be my Judy Garland</w:t>
      </w:r>
    </w:p>
    <w:p>
      <w:pPr>
        <w:spacing w:after="0"/>
      </w:pPr>
      <w:r>
        <w:t>We were gonna share your tin man heart</w:t>
      </w:r>
    </w:p>
    <w:p>
      <w:pPr>
        <w:spacing w:after="0"/>
      </w:pPr>
    </w:p>
    <w:p>
      <w:pPr>
        <w:spacing w:after="0"/>
      </w:pPr>
      <w:r>
        <w:t>There's a dirty wind blowin', there's a storm front comin' in</w:t>
      </w:r>
    </w:p>
    <w:p>
      <w:pPr>
        <w:spacing w:after="0"/>
      </w:pPr>
      <w:r>
        <w:t>There's an SOS on the seas tonight</w:t>
      </w:r>
    </w:p>
    <w:p>
      <w:pPr>
        <w:spacing w:after="0"/>
      </w:pPr>
      <w:r>
        <w:t>Steady now, steady now, soldier, hold fast now</w:t>
      </w:r>
    </w:p>
    <w:p>
      <w:pPr>
        <w:spacing w:after="0"/>
      </w:pPr>
      <w:r>
        <w:t>It's heads or tails and heart attacks and broken dreams tonight</w:t>
      </w:r>
    </w:p>
    <w:p>
      <w:pPr>
        <w:spacing w:after="0"/>
      </w:pPr>
    </w:p>
    <w:p>
      <w:pPr>
        <w:spacing w:after="0"/>
      </w:pPr>
      <w:r>
        <w:t>We used to drive all night</w:t>
      </w:r>
    </w:p>
    <w:p>
      <w:pPr>
        <w:spacing w:after="0"/>
      </w:pPr>
      <w:r>
        <w:t>All over town</w:t>
      </w:r>
    </w:p>
    <w:p>
      <w:pPr>
        <w:spacing w:after="0"/>
      </w:pPr>
      <w:r>
        <w:t>We'd go waltzing Matilda</w:t>
      </w:r>
    </w:p>
    <w:p>
      <w:pPr>
        <w:spacing w:after="0"/>
      </w:pPr>
      <w:r>
        <w:t>When Matilda came around</w:t>
      </w:r>
    </w:p>
    <w:p>
      <w:pPr>
        <w:spacing w:after="0"/>
      </w:pPr>
    </w:p>
    <w:p>
      <w:pPr>
        <w:spacing w:after="0"/>
      </w:pPr>
      <w:r>
        <w:t>I sang them blues to you</w:t>
      </w:r>
    </w:p>
    <w:p>
      <w:pPr>
        <w:spacing w:after="0"/>
      </w:pPr>
    </w:p>
    <w:p>
      <w:pPr>
        <w:spacing w:after="0"/>
      </w:pPr>
      <w:r>
        <w:t>There's a dirty wind blowin', there's a storm front comin' in</w:t>
      </w:r>
    </w:p>
    <w:p>
      <w:pPr>
        <w:spacing w:after="0"/>
      </w:pPr>
      <w:r>
        <w:t>There's an SOS on the seas tonight</w:t>
      </w:r>
    </w:p>
    <w:p>
      <w:pPr>
        <w:spacing w:after="0"/>
      </w:pPr>
      <w:r>
        <w:t>Steady now, steady now, soldier, hold fast now</w:t>
      </w:r>
    </w:p>
    <w:p>
      <w:pPr>
        <w:spacing w:after="0"/>
      </w:pPr>
      <w:r>
        <w:t>It's heads or tails and heart attacks and broken dreams tonight</w:t>
      </w:r>
    </w:p>
    <w:p>
      <w:pPr>
        <w:spacing w:after="0"/>
      </w:pPr>
    </w:p>
    <w:p>
      <w:pPr>
        <w:spacing w:after="0"/>
      </w:pPr>
      <w:r>
        <w:t>There's a dirty wind blowin', there's a storm front comin' in</w:t>
      </w:r>
    </w:p>
    <w:p>
      <w:pPr>
        <w:spacing w:after="0"/>
      </w:pPr>
      <w:r>
        <w:t>There's an S-O-S on the seas tonight</w:t>
      </w:r>
    </w:p>
    <w:p>
      <w:pPr>
        <w:spacing w:after="0"/>
      </w:pPr>
      <w:r>
        <w:t>Steady now, steady now, soldier, hold fast now</w:t>
      </w:r>
    </w:p>
    <w:p>
      <w:pPr>
        <w:spacing w:after="0"/>
      </w:pPr>
      <w:r>
        <w:t>It's heads or tails and heart attacks and broken dreams</w:t>
      </w:r>
    </w:p>
    <w:p>
      <w:pPr>
        <w:spacing w:after="0"/>
      </w:pPr>
    </w:p>
    <w:p>
      <w:pPr>
        <w:spacing w:after="0"/>
      </w:pPr>
      <w:r>
        <w:t>And heart attacks and broken dreams</w:t>
      </w:r>
    </w:p>
    <w:p>
      <w:pPr>
        <w:spacing w:after="0"/>
      </w:pPr>
      <w:r>
        <w:t>Atlantis is my only dream tonight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Wooderson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And tonight the coastline is quiet</w:t>
      </w:r>
    </w:p>
    <w:p>
      <w:pPr>
        <w:spacing w:after="0"/>
      </w:pPr>
      <w:r>
        <w:t>It's quieter than it's ever been</w:t>
      </w:r>
    </w:p>
    <w:p>
      <w:pPr>
        <w:spacing w:after="0"/>
      </w:pPr>
      <w:r>
        <w:t>Honey, this town is a prison</w:t>
      </w:r>
    </w:p>
    <w:p>
      <w:pPr>
        <w:spacing w:after="0"/>
      </w:pPr>
      <w:r>
        <w:t>With its four walls closin' in</w:t>
      </w:r>
    </w:p>
    <w:p>
      <w:pPr>
        <w:spacing w:after="0"/>
      </w:pPr>
    </w:p>
    <w:p>
      <w:pPr>
        <w:spacing w:after="0"/>
      </w:pPr>
      <w:r>
        <w:t>And they got one pill to make you smaller</w:t>
      </w:r>
    </w:p>
    <w:p>
      <w:pPr>
        <w:spacing w:after="0"/>
      </w:pPr>
      <w:r>
        <w:t>They got one pill to make you scream</w:t>
      </w:r>
    </w:p>
    <w:p>
      <w:pPr>
        <w:spacing w:after="0"/>
      </w:pPr>
      <w:r>
        <w:t>Darlin' this heart is on fire</w:t>
      </w:r>
    </w:p>
    <w:p>
      <w:pPr>
        <w:spacing w:after="0"/>
      </w:pPr>
      <w:r>
        <w:t>And this life is but a dream</w:t>
      </w:r>
    </w:p>
    <w:p>
      <w:pPr>
        <w:spacing w:after="0"/>
      </w:pPr>
    </w:p>
    <w:p>
      <w:pPr>
        <w:spacing w:after="0"/>
      </w:pPr>
      <w:r>
        <w:t>All right, all right</w:t>
      </w:r>
    </w:p>
    <w:p>
      <w:pPr>
        <w:spacing w:after="0"/>
      </w:pPr>
    </w:p>
    <w:p>
      <w:pPr>
        <w:spacing w:after="0"/>
      </w:pPr>
      <w:r>
        <w:t>You see, this town pulls my heartstrings</w:t>
      </w:r>
    </w:p>
    <w:p>
      <w:pPr>
        <w:spacing w:after="0"/>
      </w:pPr>
      <w:r>
        <w:t>I fell in love with the Shrewsbury stars</w:t>
      </w:r>
    </w:p>
    <w:p>
      <w:pPr>
        <w:spacing w:after="0"/>
      </w:pPr>
      <w:r>
        <w:t>But there's far too many diamonds</w:t>
      </w:r>
    </w:p>
    <w:p>
      <w:pPr>
        <w:spacing w:after="0"/>
      </w:pPr>
      <w:r>
        <w:t>In the backseats of borrowed cars</w:t>
      </w:r>
    </w:p>
    <w:p>
      <w:pPr>
        <w:spacing w:after="0"/>
      </w:pPr>
    </w:p>
    <w:p>
      <w:pPr>
        <w:spacing w:after="0"/>
      </w:pPr>
      <w:r>
        <w:t>And I could never stop this burnin'</w:t>
      </w:r>
    </w:p>
    <w:p>
      <w:pPr>
        <w:spacing w:after="0"/>
      </w:pPr>
      <w:r>
        <w:t>Honey, I can't tell no lies</w:t>
      </w:r>
    </w:p>
    <w:p>
      <w:pPr>
        <w:spacing w:after="0"/>
      </w:pPr>
      <w:r>
        <w:t>I could never stand the weather</w:t>
      </w:r>
    </w:p>
    <w:p>
      <w:pPr>
        <w:spacing w:after="0"/>
      </w:pPr>
      <w:r>
        <w:t>Darlin' this heart is on fire</w:t>
      </w:r>
    </w:p>
    <w:p>
      <w:pPr>
        <w:spacing w:after="0"/>
      </w:pPr>
    </w:p>
    <w:p>
      <w:pPr>
        <w:spacing w:after="0"/>
      </w:pPr>
      <w:r>
        <w:t>All right, all right</w:t>
      </w:r>
    </w:p>
    <w:p>
      <w:pPr>
        <w:spacing w:after="0"/>
      </w:pPr>
    </w:p>
    <w:p>
      <w:pPr>
        <w:spacing w:after="0"/>
      </w:pPr>
      <w:r>
        <w:t>Tonight, tonight, we're gonna ride like silver on the desolation moonlight</w:t>
      </w:r>
    </w:p>
    <w:p>
      <w:pPr>
        <w:spacing w:after="0"/>
      </w:pPr>
      <w:r>
        <w:t>Tonight, tonight, we ain't comin' back until the morning light</w:t>
      </w:r>
    </w:p>
    <w:p>
      <w:pPr>
        <w:spacing w:after="0"/>
      </w:pPr>
      <w:r>
        <w:t>Tonight, tonight, it's all right, all right</w:t>
      </w:r>
    </w:p>
    <w:p>
      <w:pPr>
        <w:spacing w:after="0"/>
      </w:pPr>
      <w:r>
        <w:t>Tonight, tonight</w:t>
      </w:r>
    </w:p>
    <w:p>
      <w:pPr>
        <w:spacing w:after="0"/>
      </w:pPr>
    </w:p>
    <w:p>
      <w:pPr>
        <w:spacing w:after="0"/>
      </w:pPr>
      <w:r>
        <w:t>All right, all right</w:t>
      </w:r>
    </w:p>
    <w:p>
      <w:pPr>
        <w:spacing w:after="0"/>
      </w:pPr>
    </w:p>
    <w:p>
      <w:pPr>
        <w:spacing w:after="0"/>
      </w:pPr>
      <w:r>
        <w:t>Dance in my moonlight, my old friend the twilight</w:t>
      </w:r>
    </w:p>
    <w:p>
      <w:pPr>
        <w:spacing w:after="0"/>
      </w:pPr>
      <w:r>
        <w:t>Dance in my moonlight, my old friend the twilight</w:t>
      </w:r>
    </w:p>
    <w:p>
      <w:pPr>
        <w:spacing w:after="0"/>
      </w:pPr>
      <w:r>
        <w:t>Dance in my moonlight, my old friend the twilight</w:t>
      </w:r>
    </w:p>
    <w:p>
      <w:pPr>
        <w:spacing w:after="0"/>
      </w:pPr>
      <w:r>
        <w:t>Dance in my moonlight, my old friend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We Came to Dance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We are the last of the jukebox Romeos</w:t>
      </w:r>
    </w:p>
    <w:p>
      <w:pPr>
        <w:spacing w:after="0"/>
      </w:pPr>
      <w:r>
        <w:t>We are romantics by the light of the four way</w:t>
      </w:r>
    </w:p>
    <w:p>
      <w:pPr>
        <w:spacing w:after="0"/>
      </w:pPr>
      <w:r>
        <w:t>We came to sing out a chorus, reinvent the good times</w:t>
      </w:r>
    </w:p>
    <w:p>
      <w:pPr>
        <w:spacing w:after="0"/>
      </w:pPr>
      <w:r>
        <w:t>And bring it all back home again</w:t>
      </w:r>
    </w:p>
    <w:p>
      <w:pPr>
        <w:spacing w:after="0"/>
      </w:pPr>
    </w:p>
    <w:p>
      <w:pPr>
        <w:spacing w:after="0"/>
      </w:pPr>
      <w:r>
        <w:t>Honey, we came to dance with the girls with the stars in their eyes</w:t>
      </w:r>
    </w:p>
    <w:p>
      <w:pPr>
        <w:spacing w:after="0"/>
      </w:pPr>
      <w:r>
        <w:t>Do the jump back, jack, stop and slide to the right</w:t>
      </w:r>
    </w:p>
    <w:p>
      <w:pPr>
        <w:spacing w:after="0"/>
      </w:pPr>
      <w:r>
        <w:t>Never break their hearts, never make them cry, come on</w:t>
      </w:r>
    </w:p>
    <w:p>
      <w:pPr>
        <w:spacing w:after="0"/>
      </w:pPr>
      <w:r>
        <w:t>Strike up the band, play a song that everybody knows</w:t>
      </w:r>
    </w:p>
    <w:p>
      <w:pPr>
        <w:spacing w:after="0"/>
      </w:pPr>
      <w:r>
        <w:t>If I'm not your kind, then don't tell a soul</w:t>
      </w:r>
    </w:p>
    <w:p>
      <w:pPr>
        <w:spacing w:after="0"/>
      </w:pPr>
      <w:r>
        <w:t>I'm not the one who hates bein' alone, so come on</w:t>
      </w:r>
    </w:p>
    <w:p>
      <w:pPr>
        <w:spacing w:after="0"/>
      </w:pPr>
    </w:p>
    <w:p>
      <w:pPr>
        <w:spacing w:after="0"/>
      </w:pPr>
      <w:r>
        <w:t>And in this unstable arena</w:t>
      </w:r>
    </w:p>
    <w:p>
      <w:pPr>
        <w:spacing w:after="0"/>
      </w:pPr>
      <w:r>
        <w:t>Of what's left or become of my America</w:t>
      </w:r>
    </w:p>
    <w:p>
      <w:pPr>
        <w:spacing w:after="0"/>
      </w:pPr>
      <w:r>
        <w:t>I'm askin' this dance so come take my hand, come on</w:t>
      </w:r>
    </w:p>
    <w:p>
      <w:pPr>
        <w:spacing w:after="0"/>
      </w:pPr>
      <w:r>
        <w:t>And in this unstable arena</w:t>
      </w:r>
    </w:p>
    <w:p>
      <w:pPr>
        <w:spacing w:after="0"/>
      </w:pPr>
      <w:r>
        <w:t>Of what's left or become of my America</w:t>
      </w:r>
    </w:p>
    <w:p>
      <w:pPr>
        <w:spacing w:after="0"/>
      </w:pPr>
      <w:r>
        <w:t>I'm askin' this dance so come take my hand, come on</w:t>
      </w:r>
    </w:p>
    <w:p>
      <w:pPr>
        <w:spacing w:after="0"/>
      </w:pPr>
    </w:p>
    <w:p>
      <w:pPr>
        <w:spacing w:after="0"/>
      </w:pPr>
      <w:r>
        <w:t>Honey, we came to dance with the girls with the stars in their eyes</w:t>
      </w:r>
    </w:p>
    <w:p>
      <w:pPr>
        <w:spacing w:after="0"/>
      </w:pPr>
      <w:r>
        <w:t>Do the jump back, jack, stop and slide to the right</w:t>
      </w:r>
    </w:p>
    <w:p>
      <w:pPr>
        <w:spacing w:after="0"/>
      </w:pPr>
      <w:r>
        <w:t>Never break their hearts, never make them cry, come on</w:t>
      </w:r>
    </w:p>
    <w:p>
      <w:pPr>
        <w:spacing w:after="0"/>
      </w:pPr>
      <w:r>
        <w:t>Strike up the band, play a song that everybody knows</w:t>
      </w:r>
    </w:p>
    <w:p>
      <w:pPr>
        <w:spacing w:after="0"/>
      </w:pPr>
      <w:r>
        <w:t>If I'm not your kind, then don't tell a soul</w:t>
      </w:r>
    </w:p>
    <w:p>
      <w:pPr>
        <w:spacing w:after="0"/>
      </w:pPr>
      <w:r>
        <w:t>I'm not the one who hates bein' alone, so come on</w:t>
      </w:r>
    </w:p>
    <w:p>
      <w:pPr>
        <w:spacing w:after="0"/>
      </w:pPr>
    </w:p>
    <w:p>
      <w:pPr>
        <w:spacing w:after="0"/>
      </w:pPr>
      <w:r>
        <w:t>And if they end it all</w:t>
      </w:r>
    </w:p>
    <w:p>
      <w:pPr>
        <w:spacing w:after="0"/>
      </w:pPr>
      <w:r>
        <w:t>By the end of tonight</w:t>
      </w:r>
    </w:p>
    <w:p>
      <w:pPr>
        <w:spacing w:after="0"/>
      </w:pPr>
      <w:r>
        <w:t>If the big bomb drops down</w:t>
      </w:r>
    </w:p>
    <w:p>
      <w:pPr>
        <w:spacing w:after="0"/>
      </w:pPr>
      <w:r>
        <w:t>Over this quiet Edison sky</w:t>
      </w:r>
    </w:p>
    <w:p>
      <w:pPr>
        <w:spacing w:after="0"/>
      </w:pPr>
    </w:p>
    <w:p>
      <w:pPr>
        <w:spacing w:after="0"/>
      </w:pPr>
      <w:r>
        <w:t>We'll blow one last kiss</w:t>
      </w:r>
    </w:p>
    <w:p>
      <w:pPr>
        <w:spacing w:after="0"/>
      </w:pPr>
      <w:r>
        <w:t>To all the beautiful nights like this</w:t>
      </w:r>
    </w:p>
    <w:p>
      <w:pPr>
        <w:spacing w:after="0"/>
      </w:pPr>
      <w:r>
        <w:t>Under this central Jersey sky</w:t>
      </w:r>
    </w:p>
    <w:p>
      <w:pPr>
        <w:spacing w:after="0"/>
      </w:pPr>
    </w:p>
    <w:p>
      <w:pPr>
        <w:spacing w:after="0"/>
      </w:pPr>
      <w:r>
        <w:t>Honey, we came to dance with the girls with the stars in their eyes</w:t>
      </w:r>
    </w:p>
    <w:p>
      <w:pPr>
        <w:spacing w:after="0"/>
      </w:pPr>
      <w:r>
        <w:t>Do the jump back, jack, stop and slide to the right</w:t>
      </w:r>
    </w:p>
    <w:p>
      <w:pPr>
        <w:spacing w:after="0"/>
      </w:pPr>
      <w:r>
        <w:t>Never break their hearts, never make them cry, come on</w:t>
      </w:r>
    </w:p>
    <w:p>
      <w:pPr>
        <w:spacing w:after="0"/>
      </w:pPr>
      <w:r>
        <w:t>Strike up the band, play a song that everybody knows</w:t>
      </w:r>
    </w:p>
    <w:p>
      <w:pPr>
        <w:spacing w:after="0"/>
      </w:pPr>
      <w:r>
        <w:t>If I'm not your kind, then don't tell a soul</w:t>
      </w:r>
    </w:p>
    <w:p>
      <w:pPr>
        <w:spacing w:after="0"/>
      </w:pPr>
      <w:r>
        <w:t>I'm not the one who hates bein' alone, so come on</w:t>
      </w:r>
    </w:p>
    <w:p>
      <w:pPr>
        <w:spacing w:after="0"/>
      </w:pPr>
    </w:p>
    <w:p>
      <w:pPr>
        <w:spacing w:after="0"/>
      </w:pPr>
      <w:r>
        <w:t>'Cause you ain't never had a night on the town</w:t>
      </w:r>
    </w:p>
    <w:p>
      <w:pPr>
        <w:spacing w:after="0"/>
      </w:pPr>
      <w:r>
        <w:t>Like I can show you such a night on the town</w:t>
      </w:r>
    </w:p>
    <w:p>
      <w:pPr>
        <w:spacing w:after="0"/>
      </w:pPr>
      <w:r>
        <w:t>And you ain't never had a song you could sing</w:t>
      </w:r>
    </w:p>
    <w:p>
      <w:pPr>
        <w:spacing w:after="0"/>
      </w:pPr>
      <w:r>
        <w:t>Well it's a deep dark night and I hear you, I've been there</w:t>
      </w:r>
    </w:p>
    <w:p>
      <w:pPr>
        <w:spacing w:after="0"/>
      </w:pPr>
    </w:p>
    <w:p>
      <w:pPr>
        <w:spacing w:after="0"/>
      </w:pPr>
      <w:r>
        <w:t>And these are the songs that we sing</w:t>
      </w:r>
    </w:p>
    <w:p>
      <w:pPr>
        <w:spacing w:after="0"/>
      </w:pPr>
      <w:r>
        <w:t>Oh, these are the songs that we sing</w:t>
      </w:r>
    </w:p>
    <w:p>
      <w:pPr>
        <w:spacing w:after="0"/>
      </w:pPr>
      <w:r>
        <w:t>You've never seen a two-step</w:t>
      </w:r>
    </w:p>
    <w:p>
      <w:pPr>
        <w:spacing w:after="0"/>
      </w:pPr>
      <w:r>
        <w:t>Like when you've seen it from your mama's house</w:t>
      </w:r>
    </w:p>
    <w:p>
      <w:pPr>
        <w:spacing w:after="0"/>
      </w:pPr>
    </w:p>
    <w:p>
      <w:pPr>
        <w:spacing w:after="0"/>
      </w:pPr>
      <w:r>
        <w:t>Where the kids flash like lightning</w:t>
      </w:r>
    </w:p>
    <w:p>
      <w:pPr>
        <w:spacing w:after="0"/>
      </w:pPr>
      <w:r>
        <w:t>To the very best dancers around</w:t>
      </w:r>
    </w:p>
    <w:p>
      <w:pPr>
        <w:spacing w:after="0"/>
      </w:pPr>
      <w:r>
        <w:t>We learned from the very best dancers around</w:t>
      </w:r>
    </w:p>
    <w:p>
      <w:pPr>
        <w:spacing w:after="0"/>
      </w:pPr>
      <w:r>
        <w:t>We learned from the very best dancers in town</w:t>
      </w:r>
    </w:p>
    <w:p>
      <w:pPr>
        <w:spacing w:after="0"/>
      </w:pPr>
      <w:r>
        <w:t>Come take my hand, cause mama, we came to dance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1930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Give me mercy and a minute now</w:t>
      </w:r>
    </w:p>
    <w:p>
      <w:pPr>
        <w:spacing w:after="0"/>
      </w:pPr>
      <w:r>
        <w:t>I'm a bleed a little poison out</w:t>
      </w:r>
    </w:p>
    <w:p>
      <w:pPr>
        <w:spacing w:after="0"/>
      </w:pPr>
      <w:r>
        <w:t>I'm a cry a little river down</w:t>
      </w:r>
    </w:p>
    <w:p>
      <w:pPr>
        <w:spacing w:after="0"/>
      </w:pPr>
      <w:r>
        <w:t>And then I'm setting this whole thing on fire</w:t>
      </w:r>
    </w:p>
    <w:p>
      <w:pPr>
        <w:spacing w:after="0"/>
      </w:pPr>
    </w:p>
    <w:p>
      <w:pPr>
        <w:spacing w:after="0"/>
      </w:pPr>
      <w:r>
        <w:t>And I'm burning up the night she died</w:t>
      </w:r>
    </w:p>
    <w:p>
      <w:pPr>
        <w:spacing w:after="0"/>
      </w:pPr>
      <w:r>
        <w:t>And I'm putting every last picture aside</w:t>
      </w:r>
    </w:p>
    <w:p>
      <w:pPr>
        <w:spacing w:after="0"/>
      </w:pPr>
      <w:r>
        <w:t>I'm gonna say what I need to say</w:t>
      </w:r>
    </w:p>
    <w:p>
      <w:pPr>
        <w:spacing w:after="0"/>
      </w:pPr>
      <w:r>
        <w:t>In my very last letter to you</w:t>
      </w:r>
    </w:p>
    <w:p>
      <w:pPr>
        <w:spacing w:after="0"/>
      </w:pPr>
    </w:p>
    <w:p>
      <w:pPr>
        <w:spacing w:after="0"/>
      </w:pPr>
      <w:r>
        <w:t>'Cause you always made it clear</w:t>
      </w:r>
    </w:p>
    <w:p>
      <w:pPr>
        <w:spacing w:after="0"/>
      </w:pPr>
      <w:r>
        <w:t>Said that you'd never be my pain</w:t>
      </w:r>
    </w:p>
    <w:p>
      <w:pPr>
        <w:spacing w:after="0"/>
      </w:pPr>
      <w:r>
        <w:t>So here's to you and your bright baby blues</w:t>
      </w:r>
    </w:p>
    <w:p>
      <w:pPr>
        <w:spacing w:after="0"/>
      </w:pPr>
      <w:r>
        <w:t>And just a pause to cool the refrain</w:t>
      </w:r>
    </w:p>
    <w:p>
      <w:pPr>
        <w:spacing w:after="0"/>
      </w:pPr>
    </w:p>
    <w:p>
      <w:pPr>
        <w:spacing w:after="0"/>
      </w:pPr>
      <w:r>
        <w:t>And you said you were satisfied</w:t>
      </w:r>
    </w:p>
    <w:p>
      <w:pPr>
        <w:spacing w:after="0"/>
      </w:pPr>
      <w:r>
        <w:t>And now this body's just waiting to die</w:t>
      </w:r>
    </w:p>
    <w:p>
      <w:pPr>
        <w:spacing w:after="0"/>
      </w:pPr>
      <w:r>
        <w:t>And that you missed him sometimes but you said it's alright</w:t>
      </w:r>
    </w:p>
    <w:p>
      <w:pPr>
        <w:spacing w:after="0"/>
      </w:pPr>
      <w:r>
        <w:t>It's just a whole lot harder alone</w:t>
      </w:r>
    </w:p>
    <w:p>
      <w:pPr>
        <w:spacing w:after="0"/>
      </w:pPr>
    </w:p>
    <w:p>
      <w:pPr>
        <w:spacing w:after="0"/>
      </w:pPr>
      <w:r>
        <w:t>But I wish you knew her now</w:t>
      </w:r>
    </w:p>
    <w:p>
      <w:pPr>
        <w:spacing w:after="0"/>
      </w:pPr>
      <w:r>
        <w:t>She's a better side of me now</w:t>
      </w:r>
    </w:p>
    <w:p>
      <w:pPr>
        <w:spacing w:after="0"/>
      </w:pPr>
      <w:r>
        <w:t>And I'm doing the best I can</w:t>
      </w:r>
    </w:p>
    <w:p>
      <w:pPr>
        <w:spacing w:after="0"/>
      </w:pPr>
      <w:r>
        <w:t>It's what you wanted</w:t>
      </w:r>
    </w:p>
    <w:p>
      <w:pPr>
        <w:spacing w:after="0"/>
      </w:pPr>
    </w:p>
    <w:p>
      <w:pPr>
        <w:spacing w:after="0"/>
      </w:pPr>
      <w:r>
        <w:t>And I see you like you were there</w:t>
      </w:r>
    </w:p>
    <w:p>
      <w:pPr>
        <w:spacing w:after="0"/>
      </w:pPr>
      <w:r>
        <w:t>And I know just how you'd smile</w:t>
      </w:r>
    </w:p>
    <w:p>
      <w:pPr>
        <w:spacing w:after="0"/>
      </w:pPr>
      <w:r>
        <w:t>Mary, you looked just like it was 1930 that night</w:t>
      </w:r>
    </w:p>
    <w:p>
      <w:pPr>
        <w:spacing w:after="0"/>
      </w:pPr>
    </w:p>
    <w:p>
      <w:pPr>
        <w:spacing w:after="0"/>
      </w:pPr>
      <w:r>
        <w:t>But here the days will eat you alive</w:t>
      </w:r>
    </w:p>
    <w:p>
      <w:pPr>
        <w:spacing w:after="0"/>
      </w:pPr>
      <w:r>
        <w:t>But I won't give in tonight</w:t>
      </w:r>
    </w:p>
    <w:p>
      <w:pPr>
        <w:spacing w:after="0"/>
      </w:pPr>
      <w:r>
        <w:t>You said it's not worth my time</w:t>
      </w:r>
    </w:p>
    <w:p>
      <w:pPr>
        <w:spacing w:after="0"/>
      </w:pPr>
      <w:r>
        <w:t>And not to regard them</w:t>
      </w:r>
    </w:p>
    <w:p>
      <w:pPr>
        <w:spacing w:after="0"/>
      </w:pPr>
    </w:p>
    <w:p>
      <w:pPr>
        <w:spacing w:after="0"/>
      </w:pPr>
      <w:r>
        <w:t>And not to settle just for piece of mind</w:t>
      </w:r>
    </w:p>
    <w:p>
      <w:pPr>
        <w:spacing w:after="0"/>
      </w:pPr>
      <w:r>
        <w:t>But I can wait it out all night</w:t>
      </w:r>
    </w:p>
    <w:p>
      <w:pPr>
        <w:spacing w:after="0"/>
      </w:pPr>
      <w:r>
        <w:t>If you'll just keep breathing</w:t>
      </w:r>
    </w:p>
    <w:p>
      <w:pPr>
        <w:spacing w:after="0"/>
      </w:pPr>
    </w:p>
    <w:p>
      <w:pPr>
        <w:spacing w:after="0"/>
      </w:pPr>
      <w:r>
        <w:t>But Mary I found a sound</w:t>
      </w:r>
    </w:p>
    <w:p>
      <w:pPr>
        <w:spacing w:after="0"/>
      </w:pPr>
      <w:r>
        <w:t>And this heart keeps pouring it out</w:t>
      </w:r>
    </w:p>
    <w:p>
      <w:pPr>
        <w:spacing w:after="0"/>
      </w:pPr>
      <w:r>
        <w:t>And the glory hasn't come and it's probably gonna fade</w:t>
      </w:r>
    </w:p>
    <w:p>
      <w:pPr>
        <w:spacing w:after="0"/>
      </w:pPr>
      <w:r>
        <w:t>Like a tattoo that hides the shame</w:t>
      </w:r>
    </w:p>
    <w:p>
      <w:pPr>
        <w:spacing w:after="0"/>
      </w:pPr>
    </w:p>
    <w:p>
      <w:pPr>
        <w:spacing w:after="0"/>
      </w:pPr>
      <w:r>
        <w:t>And the reasons always fade</w:t>
      </w:r>
    </w:p>
    <w:p>
      <w:pPr>
        <w:spacing w:after="0"/>
      </w:pPr>
      <w:r>
        <w:t>And the pain gets out some day</w:t>
      </w:r>
    </w:p>
    <w:p>
      <w:pPr>
        <w:spacing w:after="0"/>
      </w:pPr>
      <w:r>
        <w:t>So I'm saying my goodbyes to your deep blue eyes</w:t>
      </w:r>
    </w:p>
    <w:p>
      <w:pPr>
        <w:spacing w:after="0"/>
      </w:pPr>
      <w:r>
        <w:t>'Cause I don't know how to say, "Stay still in the pain.</w:t>
      </w:r>
    </w:p>
    <w:p>
      <w:pPr>
        <w:spacing w:after="0"/>
      </w:pPr>
      <w:r>
        <w:t>Stay still in the pain."</w:t>
      </w:r>
    </w:p>
    <w:p>
      <w:pPr>
        <w:spacing w:after="0"/>
      </w:pPr>
    </w:p>
    <w:p>
      <w:pPr>
        <w:spacing w:after="0"/>
      </w:pPr>
      <w:r>
        <w:t>But I wish you knew her now</w:t>
      </w:r>
    </w:p>
    <w:p>
      <w:pPr>
        <w:spacing w:after="0"/>
      </w:pPr>
      <w:r>
        <w:t>She's a better side of me now</w:t>
      </w:r>
    </w:p>
    <w:p>
      <w:pPr>
        <w:spacing w:after="0"/>
      </w:pPr>
      <w:r>
        <w:t>And I'm doing the best I can</w:t>
      </w:r>
    </w:p>
    <w:p>
      <w:pPr>
        <w:spacing w:after="0"/>
      </w:pPr>
      <w:r>
        <w:t>It's what you wanted</w:t>
      </w:r>
    </w:p>
    <w:p>
      <w:pPr>
        <w:spacing w:after="0"/>
      </w:pPr>
    </w:p>
    <w:p>
      <w:pPr>
        <w:spacing w:after="0"/>
      </w:pPr>
      <w:r>
        <w:t>And I see you like you were there</w:t>
      </w:r>
    </w:p>
    <w:p>
      <w:pPr>
        <w:spacing w:after="0"/>
      </w:pPr>
      <w:r>
        <w:t>And I know just how you'd smile</w:t>
      </w:r>
    </w:p>
    <w:p>
      <w:pPr>
        <w:spacing w:after="0"/>
      </w:pPr>
      <w:r>
        <w:t>Mary, you looked just like it was 1930 that night</w:t>
      </w:r>
    </w:p>
    <w:p>
      <w:pPr>
        <w:spacing w:after="0"/>
      </w:pPr>
    </w:p>
    <w:p>
      <w:pPr>
        <w:spacing w:after="0"/>
      </w:pPr>
      <w:r>
        <w:t>If I recall the last thing you said to me</w:t>
      </w:r>
    </w:p>
    <w:p>
      <w:pPr>
        <w:spacing w:after="0"/>
      </w:pPr>
      <w:r>
        <w:t>Before it broke up, before it took you from me</w:t>
      </w:r>
    </w:p>
    <w:p>
      <w:pPr>
        <w:spacing w:after="0"/>
      </w:pPr>
      <w:r>
        <w:t>And you said, "I love you more than the stars in the sky</w:t>
      </w:r>
    </w:p>
    <w:p>
      <w:pPr>
        <w:spacing w:after="0"/>
      </w:pPr>
      <w:r>
        <w:t>But your name just escapes me tonight."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Navesink Banks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All hope abandon, ye who enter here</w:t>
      </w:r>
    </w:p>
    <w:p>
      <w:pPr>
        <w:spacing w:after="0"/>
      </w:pPr>
      <w:r>
        <w:t>Said the sign I read that was hangin' above her bed</w:t>
      </w:r>
    </w:p>
    <w:p>
      <w:pPr>
        <w:spacing w:after="0"/>
      </w:pPr>
      <w:r>
        <w:t>And the sirens all were wailin', but a man can ignore the signs</w:t>
      </w:r>
    </w:p>
    <w:p>
      <w:pPr>
        <w:spacing w:after="0"/>
      </w:pPr>
      <w:r>
        <w:t>Gotta keep a good eye on the windin' road ahead</w:t>
      </w:r>
    </w:p>
    <w:p>
      <w:pPr>
        <w:spacing w:after="0"/>
      </w:pPr>
    </w:p>
    <w:p>
      <w:pPr>
        <w:spacing w:after="0"/>
      </w:pPr>
      <w:r>
        <w:t>And my first sin was a young American girl</w:t>
      </w:r>
    </w:p>
    <w:p>
      <w:pPr>
        <w:spacing w:after="0"/>
      </w:pPr>
      <w:r>
        <w:t>My first sin was a young American girl</w:t>
      </w:r>
    </w:p>
    <w:p>
      <w:pPr>
        <w:spacing w:after="0"/>
      </w:pPr>
    </w:p>
    <w:p>
      <w:pPr>
        <w:spacing w:after="0"/>
      </w:pPr>
      <w:r>
        <w:t>And I spent time 'neath the trestles</w:t>
      </w:r>
    </w:p>
    <w:p>
      <w:pPr>
        <w:spacing w:after="0"/>
      </w:pPr>
      <w:r>
        <w:t>With the punks and the dime store saints</w:t>
      </w:r>
    </w:p>
    <w:p>
      <w:pPr>
        <w:spacing w:after="0"/>
      </w:pPr>
      <w:r>
        <w:t>Kept faith and a switchblade stuffed beneath my coat</w:t>
      </w:r>
    </w:p>
    <w:p>
      <w:pPr>
        <w:spacing w:after="0"/>
      </w:pPr>
      <w:r>
        <w:t>And I ran with dirty angels, slept out in the rain</w:t>
      </w:r>
    </w:p>
    <w:p>
      <w:pPr>
        <w:spacing w:after="0"/>
      </w:pPr>
      <w:r>
        <w:t>We were scared and tired and barely 17</w:t>
      </w:r>
    </w:p>
    <w:p>
      <w:pPr>
        <w:spacing w:after="0"/>
      </w:pPr>
    </w:p>
    <w:p>
      <w:pPr>
        <w:spacing w:after="0"/>
      </w:pPr>
      <w:r>
        <w:t>And my first sin was a fear that made me old</w:t>
      </w:r>
    </w:p>
    <w:p>
      <w:pPr>
        <w:spacing w:after="0"/>
      </w:pPr>
      <w:r>
        <w:t>My first sin was a fear that made me old</w:t>
      </w:r>
    </w:p>
    <w:p>
      <w:pPr>
        <w:spacing w:after="0"/>
      </w:pPr>
    </w:p>
    <w:p>
      <w:pPr>
        <w:spacing w:after="0"/>
      </w:pPr>
      <w:r>
        <w:t>Now I walk down by the shipyards</w:t>
      </w:r>
    </w:p>
    <w:p>
      <w:pPr>
        <w:spacing w:after="0"/>
      </w:pPr>
      <w:r>
        <w:t>Near the place where I was born</w:t>
      </w:r>
    </w:p>
    <w:p>
      <w:pPr>
        <w:spacing w:after="0"/>
      </w:pPr>
      <w:r>
        <w:t>Sayin' "Oh, Maria, if you'da known me when"</w:t>
      </w:r>
    </w:p>
    <w:p>
      <w:pPr>
        <w:spacing w:after="0"/>
      </w:pPr>
    </w:p>
    <w:p>
      <w:pPr>
        <w:spacing w:after="0"/>
      </w:pPr>
      <w:r>
        <w:t>But she only smiles</w:t>
      </w:r>
    </w:p>
    <w:p>
      <w:pPr>
        <w:spacing w:after="0"/>
      </w:pPr>
      <w:r>
        <w:t>By the light on the Navesink banks</w:t>
      </w:r>
    </w:p>
    <w:p>
      <w:pPr>
        <w:spacing w:after="0"/>
      </w:pPr>
      <w:r>
        <w:t>Sayin' "Listen baby, I know you now"</w:t>
      </w:r>
    </w:p>
    <w:p>
      <w:pPr>
        <w:spacing w:after="0"/>
      </w:pPr>
    </w:p>
    <w:p>
      <w:pPr>
        <w:spacing w:after="0"/>
      </w:pPr>
      <w:r>
        <w:t>Then she steps into the river</w:t>
      </w:r>
    </w:p>
    <w:p>
      <w:pPr>
        <w:spacing w:after="0"/>
      </w:pPr>
      <w:r>
        <w:t>And I just stand by the moon</w:t>
      </w:r>
    </w:p>
    <w:p>
      <w:pPr>
        <w:spacing w:after="0"/>
      </w:pPr>
      <w:r>
        <w:t>Thinkin' 'bout a ghost I hear at night</w:t>
      </w:r>
    </w:p>
    <w:p>
      <w:pPr>
        <w:spacing w:after="0"/>
      </w:pPr>
    </w:p>
    <w:p>
      <w:pPr>
        <w:spacing w:after="0"/>
      </w:pPr>
      <w:r>
        <w:t>And she says "Your first sin was a lie you told yourself"</w:t>
      </w:r>
    </w:p>
    <w:p>
      <w:pPr>
        <w:spacing w:after="0"/>
      </w:pPr>
      <w:r>
        <w:t>"Your first sin was a lie you told yourself"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Red in the Morning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Let it ride, let it ride, let it roll off your mind</w:t>
      </w:r>
    </w:p>
    <w:p>
      <w:pPr>
        <w:spacing w:after="0"/>
      </w:pPr>
      <w:r>
        <w:t>Don't say a single world, get back inside</w:t>
      </w:r>
    </w:p>
    <w:p>
      <w:pPr>
        <w:spacing w:after="0"/>
      </w:pPr>
      <w:r>
        <w:t>Let me drive, let me drive, disappear in the night</w:t>
      </w:r>
    </w:p>
    <w:p>
      <w:pPr>
        <w:spacing w:after="0"/>
      </w:pPr>
      <w:r>
        <w:t>Like I was a ghost in your dreams</w:t>
      </w:r>
    </w:p>
    <w:p>
      <w:pPr>
        <w:spacing w:after="0"/>
      </w:pPr>
    </w:p>
    <w:p>
      <w:pPr>
        <w:spacing w:after="0"/>
      </w:pPr>
      <w:r>
        <w:t>And it was all completely wrong, Virginia</w:t>
      </w:r>
    </w:p>
    <w:p>
      <w:pPr>
        <w:spacing w:after="0"/>
      </w:pPr>
      <w:r>
        <w:t>You were much too much for me</w:t>
      </w:r>
    </w:p>
    <w:p>
      <w:pPr>
        <w:spacing w:after="0"/>
      </w:pPr>
      <w:r>
        <w:t>I was a boy on the lawn, with his eyes to the sky</w:t>
      </w:r>
    </w:p>
    <w:p>
      <w:pPr>
        <w:spacing w:after="0"/>
      </w:pPr>
      <w:r>
        <w:t>You were Garbo, smoke, and deceit</w:t>
      </w:r>
    </w:p>
    <w:p>
      <w:pPr>
        <w:spacing w:after="0"/>
      </w:pPr>
    </w:p>
    <w:p>
      <w:pPr>
        <w:spacing w:after="0"/>
      </w:pPr>
      <w:r>
        <w:t>And it was Saturday, September, and fire</w:t>
      </w:r>
    </w:p>
    <w:p>
      <w:pPr>
        <w:spacing w:after="0"/>
      </w:pPr>
      <w:r>
        <w:t>It was a backdrop set in your smile</w:t>
      </w:r>
    </w:p>
    <w:p>
      <w:pPr>
        <w:spacing w:after="0"/>
      </w:pPr>
      <w:r>
        <w:t>It was all I could want in the sway of the song</w:t>
      </w:r>
    </w:p>
    <w:p>
      <w:pPr>
        <w:spacing w:after="0"/>
      </w:pPr>
      <w:r>
        <w:t>I was haunted for so many years</w:t>
      </w:r>
    </w:p>
    <w:p>
      <w:pPr>
        <w:spacing w:after="0"/>
      </w:pPr>
    </w:p>
    <w:p>
      <w:pPr>
        <w:spacing w:after="0"/>
      </w:pPr>
      <w:r>
        <w:t>Let it ride, let it ride, let it roll off your mind</w:t>
      </w:r>
    </w:p>
    <w:p>
      <w:pPr>
        <w:spacing w:after="0"/>
      </w:pPr>
      <w:r>
        <w:t>Don't say a single world, get back inside</w:t>
      </w:r>
    </w:p>
    <w:p>
      <w:pPr>
        <w:spacing w:after="0"/>
      </w:pPr>
      <w:r>
        <w:t>Let me drive, let me drive, disappear in the night</w:t>
      </w:r>
    </w:p>
    <w:p>
      <w:pPr>
        <w:spacing w:after="0"/>
      </w:pPr>
      <w:r>
        <w:t>Like I was a ghost in your dreams</w:t>
      </w:r>
    </w:p>
    <w:p>
      <w:pPr>
        <w:spacing w:after="0"/>
      </w:pPr>
    </w:p>
    <w:p>
      <w:pPr>
        <w:spacing w:after="0"/>
      </w:pPr>
      <w:r>
        <w:t>Say goodbye, say goodbye, give a kiss and a sigh</w:t>
      </w:r>
    </w:p>
    <w:p>
      <w:pPr>
        <w:spacing w:after="0"/>
      </w:pPr>
      <w:r>
        <w:t>Never, never, never bring me back to your mind</w:t>
      </w:r>
    </w:p>
    <w:p>
      <w:pPr>
        <w:spacing w:after="0"/>
      </w:pPr>
      <w:r>
        <w:t>Let it slide, slide, roll off your mind</w:t>
      </w:r>
    </w:p>
    <w:p>
      <w:pPr>
        <w:spacing w:after="0"/>
      </w:pPr>
      <w:r>
        <w:t>Like I was a movie you'd seen</w:t>
      </w:r>
    </w:p>
    <w:p>
      <w:pPr>
        <w:spacing w:after="0"/>
      </w:pPr>
    </w:p>
    <w:p>
      <w:pPr>
        <w:spacing w:after="0"/>
      </w:pPr>
      <w:r>
        <w:t>And it was all just a crime, Virginia</w:t>
      </w:r>
    </w:p>
    <w:p>
      <w:pPr>
        <w:spacing w:after="0"/>
      </w:pPr>
      <w:r>
        <w:t>Let your fire be mercy to me</w:t>
      </w:r>
    </w:p>
    <w:p>
      <w:pPr>
        <w:spacing w:after="0"/>
      </w:pPr>
      <w:r>
        <w:t>I was a boy in your arms, safe in your arms</w:t>
      </w:r>
    </w:p>
    <w:p>
      <w:pPr>
        <w:spacing w:after="0"/>
      </w:pPr>
      <w:r>
        <w:t>And you swore like a promise to me</w:t>
      </w:r>
    </w:p>
    <w:p>
      <w:pPr>
        <w:spacing w:after="0"/>
      </w:pPr>
    </w:p>
    <w:p>
      <w:pPr>
        <w:spacing w:after="0"/>
      </w:pPr>
      <w:r>
        <w:t>That I would never, never, never leave your heart</w:t>
      </w:r>
    </w:p>
    <w:p>
      <w:pPr>
        <w:spacing w:after="0"/>
      </w:pPr>
      <w:r>
        <w:t>No I would never, never, never leave your heart</w:t>
      </w:r>
    </w:p>
    <w:p>
      <w:pPr>
        <w:spacing w:after="0"/>
      </w:pPr>
      <w:r>
        <w:t>But where are you now, I can still feel you now</w:t>
      </w:r>
    </w:p>
    <w:p>
      <w:pPr>
        <w:spacing w:after="0"/>
      </w:pPr>
      <w:r>
        <w:t>And I hear all your songs in the breeze</w:t>
      </w:r>
    </w:p>
    <w:p>
      <w:pPr>
        <w:spacing w:after="0"/>
      </w:pPr>
    </w:p>
    <w:p>
      <w:pPr>
        <w:spacing w:after="0"/>
      </w:pPr>
      <w:r>
        <w:t>Let it ride, let it ride, let it roll off your mind</w:t>
      </w:r>
    </w:p>
    <w:p>
      <w:pPr>
        <w:spacing w:after="0"/>
      </w:pPr>
      <w:r>
        <w:t>Don't say a single world, get back inside</w:t>
      </w:r>
    </w:p>
    <w:p>
      <w:pPr>
        <w:spacing w:after="0"/>
      </w:pPr>
      <w:r>
        <w:t>Let me drive, let me drive, disappear in the night</w:t>
      </w:r>
    </w:p>
    <w:p>
      <w:pPr>
        <w:spacing w:after="0"/>
      </w:pPr>
      <w:r>
        <w:t>Like I was a ghost in your dreams</w:t>
      </w:r>
    </w:p>
    <w:p>
      <w:pPr>
        <w:spacing w:after="0"/>
      </w:pPr>
    </w:p>
    <w:p>
      <w:pPr>
        <w:spacing w:after="0"/>
      </w:pPr>
      <w:r>
        <w:t>Say goodbye, say goodbye, give a kiss and a sigh</w:t>
      </w:r>
    </w:p>
    <w:p>
      <w:pPr>
        <w:spacing w:after="0"/>
      </w:pPr>
      <w:r>
        <w:t>Never, never, never bring me back to your mind</w:t>
      </w:r>
    </w:p>
    <w:p>
      <w:pPr>
        <w:spacing w:after="0"/>
      </w:pPr>
      <w:r>
        <w:t>Let me slide, slide, roll off your mind</w:t>
      </w:r>
    </w:p>
    <w:p>
      <w:pPr>
        <w:spacing w:after="0"/>
      </w:pPr>
      <w:r>
        <w:t>Like I was a movie you'd seen</w:t>
      </w:r>
    </w:p>
    <w:p>
      <w:pPr>
        <w:spacing w:after="0"/>
      </w:pPr>
    </w:p>
    <w:p>
      <w:pPr>
        <w:spacing w:after="0"/>
      </w:pPr>
      <w:r>
        <w:t>Let it ride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I'da Called You Woody, Joe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I was crawling around in my head in the haze of a trance</w:t>
      </w:r>
    </w:p>
    <w:p>
      <w:pPr>
        <w:spacing w:after="0"/>
      </w:pPr>
      <w:r>
        <w:t>Rico said, "I'ma turn you onto a sound, cool out your head</w:t>
      </w:r>
    </w:p>
    <w:p>
      <w:pPr>
        <w:spacing w:after="0"/>
      </w:pPr>
      <w:r>
        <w:t>This is the sound from Camden town."</w:t>
      </w:r>
    </w:p>
    <w:p>
      <w:pPr>
        <w:spacing w:after="0"/>
      </w:pPr>
    </w:p>
    <w:p>
      <w:pPr>
        <w:spacing w:after="0"/>
      </w:pPr>
      <w:r>
        <w:t>And then I heard it like a shot from my skull to my brain</w:t>
      </w:r>
    </w:p>
    <w:p>
      <w:pPr>
        <w:spacing w:after="0"/>
      </w:pPr>
      <w:r>
        <w:t>I felt my fingertips tingle and it started to rain</w:t>
      </w:r>
    </w:p>
    <w:p>
      <w:pPr>
        <w:spacing w:after="0"/>
      </w:pPr>
      <w:r>
        <w:t>When the walls of my bedroom were tremblin' around me</w:t>
      </w:r>
    </w:p>
    <w:p>
      <w:pPr>
        <w:spacing w:after="0"/>
      </w:pPr>
      <w:r>
        <w:t>This ramshackle voice over attack of a blues beat</w:t>
      </w:r>
    </w:p>
    <w:p>
      <w:pPr>
        <w:spacing w:after="0"/>
      </w:pPr>
      <w:r>
        <w:t>Tellin' me "He's only looking for fun"</w:t>
      </w:r>
    </w:p>
    <w:p>
      <w:pPr>
        <w:spacing w:after="0"/>
      </w:pPr>
    </w:p>
    <w:p>
      <w:pPr>
        <w:spacing w:after="0"/>
      </w:pPr>
      <w:r>
        <w:t>And this was the sound of the very last gang in town</w:t>
      </w:r>
    </w:p>
    <w:p>
      <w:pPr>
        <w:spacing w:after="0"/>
      </w:pPr>
      <w:r>
        <w:t>As heard by my wild young heart like directions on a cold dark night</w:t>
      </w:r>
    </w:p>
    <w:p>
      <w:pPr>
        <w:spacing w:after="0"/>
      </w:pPr>
      <w:r>
        <w:t>Sayin'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heard it in his chain gang soul</w:t>
      </w:r>
    </w:p>
    <w:p>
      <w:pPr>
        <w:spacing w:after="0"/>
      </w:pPr>
      <w:r>
        <w:t>How it wasn't just the same sad song</w:t>
      </w:r>
    </w:p>
    <w:p>
      <w:pPr>
        <w:spacing w:after="0"/>
      </w:pPr>
      <w:r>
        <w:t>Sayin'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carried these songs like a comfort wherever I'd go</w:t>
      </w:r>
    </w:p>
    <w:p>
      <w:pPr>
        <w:spacing w:after="0"/>
      </w:pPr>
      <w:r>
        <w:t>And they was there when my summers was high</w:t>
      </w:r>
    </w:p>
    <w:p>
      <w:pPr>
        <w:spacing w:after="0"/>
      </w:pPr>
      <w:r>
        <w:t>And there when she left me alone.</w:t>
      </w:r>
    </w:p>
    <w:p>
      <w:pPr>
        <w:spacing w:after="0"/>
      </w:pPr>
      <w:r>
        <w:t>Saying, "the soul is hard to find"</w:t>
      </w:r>
    </w:p>
    <w:p>
      <w:pPr>
        <w:spacing w:after="0"/>
      </w:pPr>
    </w:p>
    <w:p>
      <w:pPr>
        <w:spacing w:after="0"/>
      </w:pPr>
      <w:r>
        <w:t>And I never got to tell him so I just wrote it down</w:t>
      </w:r>
    </w:p>
    <w:p>
      <w:pPr>
        <w:spacing w:after="0"/>
      </w:pPr>
      <w:r>
        <w:t>I wrapped a couple chords around it and I let it come out</w:t>
      </w:r>
    </w:p>
    <w:p>
      <w:pPr>
        <w:spacing w:after="0"/>
      </w:pPr>
      <w:r>
        <w:t>When the walls of my bedroom trembled around me</w:t>
      </w:r>
    </w:p>
    <w:p>
      <w:pPr>
        <w:spacing w:after="0"/>
      </w:pPr>
      <w:r>
        <w:t>This ramshackle voice over attack of a blues beat</w:t>
      </w:r>
    </w:p>
    <w:p>
      <w:pPr>
        <w:spacing w:after="0"/>
      </w:pPr>
      <w:r>
        <w:t>And a girl, on the excitement gang</w:t>
      </w:r>
    </w:p>
    <w:p>
      <w:pPr>
        <w:spacing w:after="0"/>
      </w:pPr>
    </w:p>
    <w:p>
      <w:pPr>
        <w:spacing w:after="0"/>
      </w:pPr>
      <w:r>
        <w:t>And this was the sound of the very last gang in town</w:t>
      </w:r>
    </w:p>
    <w:p>
      <w:pPr>
        <w:spacing w:after="0"/>
      </w:pPr>
      <w:r>
        <w:t>As heard by my wild young heart like directions on a cold dark night</w:t>
      </w:r>
    </w:p>
    <w:p>
      <w:pPr>
        <w:spacing w:after="0"/>
      </w:pPr>
      <w:r>
        <w:t>Sayin',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heard it in his chain gang soul</w:t>
      </w:r>
    </w:p>
    <w:p>
      <w:pPr>
        <w:spacing w:after="0"/>
      </w:pPr>
      <w:r>
        <w:t>How it wasn't just the same sad song</w:t>
      </w:r>
    </w:p>
    <w:p>
      <w:pPr>
        <w:spacing w:after="0"/>
      </w:pPr>
      <w:r>
        <w:t>Sayin',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That was the sound</w:t>
      </w:r>
    </w:p>
    <w:p>
      <w:pPr>
        <w:spacing w:after="0"/>
      </w:pPr>
      <w:r>
        <w:t>I hear the sound</w:t>
      </w:r>
    </w:p>
    <w:p>
      <w:pPr>
        <w:spacing w:after="0"/>
      </w:pPr>
      <w:r>
        <w:t>Do you hear the sound?</w:t>
      </w:r>
    </w:p>
    <w:p>
      <w:pPr>
        <w:spacing w:after="0"/>
      </w:pPr>
      <w:r>
        <w:t>I hear the sound</w:t>
      </w:r>
    </w:p>
    <w:p>
      <w:pPr>
        <w:spacing w:after="0"/>
      </w:pPr>
      <w:r>
        <w:t>Of the very last gang in town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Angry Johnny and the Radio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Don't think twice</w:t>
      </w:r>
    </w:p>
    <w:p>
      <w:pPr>
        <w:spacing w:after="0"/>
      </w:pPr>
      <w:r>
        <w:t>I still believe it John, we lived those nights</w:t>
      </w:r>
    </w:p>
    <w:p>
      <w:pPr>
        <w:spacing w:after="0"/>
      </w:pPr>
      <w:r>
        <w:t>Like we were dyin' on the long haul drives</w:t>
      </w:r>
    </w:p>
    <w:p>
      <w:pPr>
        <w:spacing w:after="0"/>
      </w:pPr>
      <w:r>
        <w:t>For our Maria, with the ragged sails high</w:t>
      </w:r>
    </w:p>
    <w:p>
      <w:pPr>
        <w:spacing w:after="0"/>
      </w:pPr>
      <w:r>
        <w:t>And the radio on</w:t>
      </w:r>
    </w:p>
    <w:p>
      <w:pPr>
        <w:spacing w:after="0"/>
      </w:pPr>
    </w:p>
    <w:p>
      <w:pPr>
        <w:spacing w:after="0"/>
      </w:pPr>
      <w:r>
        <w:t>And I always have remembered, in case you're wonderin'</w:t>
      </w:r>
    </w:p>
    <w:p>
      <w:pPr>
        <w:spacing w:after="0"/>
      </w:pPr>
      <w:r>
        <w:t>84 takes a lifetime but Bobby does it better</w:t>
      </w:r>
    </w:p>
    <w:p>
      <w:pPr>
        <w:spacing w:after="0"/>
      </w:pPr>
      <w:r>
        <w:t>I still sing 'em ragged for you and Maria</w:t>
      </w:r>
    </w:p>
    <w:p>
      <w:pPr>
        <w:spacing w:after="0"/>
      </w:pPr>
      <w:r>
        <w:t>I don't drive nowhere without the radio on</w:t>
      </w:r>
    </w:p>
    <w:p>
      <w:pPr>
        <w:spacing w:after="0"/>
      </w:pPr>
    </w:p>
    <w:p>
      <w:pPr>
        <w:spacing w:after="0"/>
      </w:pPr>
      <w:r>
        <w:t>And I'm still here singin', thinkin' 'bout the government</w:t>
      </w:r>
    </w:p>
    <w:p>
      <w:pPr>
        <w:spacing w:after="0"/>
      </w:pPr>
      <w:r>
        <w:t>In my old man's shoes, and how you'd understand that</w:t>
      </w:r>
    </w:p>
    <w:p>
      <w:pPr>
        <w:spacing w:after="0"/>
      </w:pPr>
      <w:r>
        <w:t>Are you hidin' in a basement mixin' up the medicine?</w:t>
      </w:r>
    </w:p>
    <w:p>
      <w:pPr>
        <w:spacing w:after="0"/>
      </w:pPr>
      <w:r>
        <w:t>Every April Fools I say your name</w:t>
      </w:r>
    </w:p>
    <w:p>
      <w:pPr>
        <w:spacing w:after="0"/>
      </w:pPr>
    </w:p>
    <w:p>
      <w:pPr>
        <w:spacing w:after="0"/>
      </w:pPr>
      <w:r>
        <w:t>I know your name</w:t>
      </w:r>
    </w:p>
    <w:p>
      <w:pPr>
        <w:spacing w:after="0"/>
      </w:pPr>
      <w:r>
        <w:t>I still know your name</w:t>
      </w:r>
    </w:p>
    <w:p>
      <w:pPr>
        <w:spacing w:after="0"/>
      </w:pPr>
    </w:p>
    <w:p>
      <w:pPr>
        <w:spacing w:after="0"/>
      </w:pPr>
      <w:r>
        <w:t>And I always have remembered, in case you're wonderin'</w:t>
      </w:r>
    </w:p>
    <w:p>
      <w:pPr>
        <w:spacing w:after="0"/>
      </w:pPr>
      <w:r>
        <w:t>84 takes a lifetime but Bobby does it better</w:t>
      </w:r>
    </w:p>
    <w:p>
      <w:pPr>
        <w:spacing w:after="0"/>
      </w:pPr>
      <w:r>
        <w:t>I still sing 'em ragged for you and Maria</w:t>
      </w:r>
    </w:p>
    <w:p>
      <w:pPr>
        <w:spacing w:after="0"/>
      </w:pPr>
      <w:r>
        <w:t>I don't drive nowhere without the radio on</w:t>
      </w:r>
    </w:p>
    <w:p>
      <w:pPr>
        <w:spacing w:after="0"/>
      </w:pPr>
    </w:p>
    <w:p>
      <w:pPr>
        <w:spacing w:after="0"/>
      </w:pPr>
      <w:r>
        <w:t>And on and on and on and on and on</w:t>
      </w:r>
    </w:p>
    <w:p>
      <w:pPr>
        <w:spacing w:after="0"/>
      </w:pPr>
    </w:p>
    <w:p>
      <w:pPr>
        <w:spacing w:after="0"/>
      </w:pPr>
      <w:r>
        <w:t>And I always have remembered, in case you're wonderin'</w:t>
      </w:r>
    </w:p>
    <w:p>
      <w:pPr>
        <w:spacing w:after="0"/>
      </w:pPr>
      <w:r>
        <w:t>84 takes a lifetime but Bobby does it better</w:t>
      </w:r>
    </w:p>
    <w:p>
      <w:pPr>
        <w:spacing w:after="0"/>
      </w:pPr>
      <w:r>
        <w:t>I still sing 'em ragged for you and Maria</w:t>
      </w:r>
    </w:p>
    <w:p>
      <w:pPr>
        <w:spacing w:after="0"/>
      </w:pPr>
      <w:r>
        <w:t>I don't drive nowhere without the radio on</w:t>
      </w:r>
    </w:p>
    <w:p>
      <w:pPr>
        <w:spacing w:after="0"/>
      </w:pPr>
    </w:p>
    <w:p>
      <w:pPr>
        <w:spacing w:after="0"/>
      </w:pPr>
      <w:r>
        <w:t>We always loved the sad, sad songs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Drive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In my head I am already gone</w:t>
      </w:r>
    </w:p>
    <w:p>
      <w:pPr>
        <w:spacing w:after="0"/>
      </w:pPr>
      <w:r>
        <w:t>Side roads boarded up, decisions decided on</w:t>
      </w:r>
    </w:p>
    <w:p>
      <w:pPr>
        <w:spacing w:after="0"/>
      </w:pPr>
      <w:r>
        <w:t>But in my nights there are restless hours</w:t>
      </w:r>
    </w:p>
    <w:p>
      <w:pPr>
        <w:spacing w:after="0"/>
      </w:pPr>
      <w:r>
        <w:t>When three A-M comes down and nothing else comes up</w:t>
      </w:r>
    </w:p>
    <w:p>
      <w:pPr>
        <w:spacing w:after="0"/>
      </w:pPr>
    </w:p>
    <w:p>
      <w:pPr>
        <w:spacing w:after="0"/>
      </w:pPr>
      <w:r>
        <w:t>And the only thing we know</w:t>
      </w:r>
    </w:p>
    <w:p>
      <w:pPr>
        <w:spacing w:after="0"/>
      </w:pPr>
      <w:r>
        <w:t>Is it's getting dark and we'd better go</w:t>
      </w:r>
    </w:p>
    <w:p>
      <w:pPr>
        <w:spacing w:after="0"/>
      </w:pPr>
      <w:r>
        <w:t>And the only thing we see</w:t>
      </w:r>
    </w:p>
    <w:p>
      <w:pPr>
        <w:spacing w:after="0"/>
      </w:pPr>
      <w:r>
        <w:t>Are the despairs of the day</w:t>
      </w:r>
    </w:p>
    <w:p>
      <w:pPr>
        <w:spacing w:after="0"/>
      </w:pP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</w:t>
      </w: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I'm all right to drive</w:t>
      </w:r>
    </w:p>
    <w:p>
      <w:pPr>
        <w:spacing w:after="0"/>
      </w:pPr>
    </w:p>
    <w:p>
      <w:pPr>
        <w:spacing w:after="0"/>
      </w:pPr>
      <w:r>
        <w:t>And in my heart I'm the weary kind</w:t>
      </w:r>
    </w:p>
    <w:p>
      <w:pPr>
        <w:spacing w:after="0"/>
      </w:pPr>
      <w:r>
        <w:t>I'm much tired to cry</w:t>
      </w:r>
    </w:p>
    <w:p>
      <w:pPr>
        <w:spacing w:after="0"/>
      </w:pPr>
      <w:r>
        <w:t>Though it's sad enough for tears</w:t>
      </w:r>
    </w:p>
    <w:p>
      <w:pPr>
        <w:spacing w:after="0"/>
      </w:pPr>
      <w:r>
        <w:t>It's been try, fail, try for years</w:t>
      </w:r>
    </w:p>
    <w:p>
      <w:pPr>
        <w:spacing w:after="0"/>
      </w:pPr>
    </w:p>
    <w:p>
      <w:pPr>
        <w:spacing w:after="0"/>
      </w:pPr>
      <w:r>
        <w:t>And when the next year comes along</w:t>
      </w:r>
    </w:p>
    <w:p>
      <w:pPr>
        <w:spacing w:after="0"/>
      </w:pPr>
      <w:r>
        <w:t>I don't know if I'll be home</w:t>
      </w:r>
    </w:p>
    <w:p>
      <w:pPr>
        <w:spacing w:after="0"/>
      </w:pPr>
      <w:r>
        <w:t>I don't know if we'll survive</w:t>
      </w:r>
    </w:p>
    <w:p>
      <w:pPr>
        <w:spacing w:after="0"/>
      </w:pPr>
    </w:p>
    <w:p>
      <w:pPr>
        <w:spacing w:after="0"/>
      </w:pPr>
      <w:r>
        <w:t>And the only thing we know</w:t>
      </w:r>
    </w:p>
    <w:p>
      <w:pPr>
        <w:spacing w:after="0"/>
      </w:pPr>
      <w:r>
        <w:t>Is it's getting dark and we'd better go</w:t>
      </w:r>
    </w:p>
    <w:p>
      <w:pPr>
        <w:spacing w:after="0"/>
      </w:pPr>
      <w:r>
        <w:t>And the only thing we see</w:t>
      </w:r>
    </w:p>
    <w:p>
      <w:pPr>
        <w:spacing w:after="0"/>
      </w:pPr>
      <w:r>
        <w:t>Are the despairs of the day</w:t>
      </w:r>
    </w:p>
    <w:p>
      <w:pPr>
        <w:spacing w:after="0"/>
      </w:pP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</w:t>
      </w: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I'm all right to drive</w:t>
      </w:r>
    </w:p>
    <w:p>
      <w:pPr>
        <w:spacing w:after="0"/>
      </w:pPr>
    </w:p>
    <w:p>
      <w:pPr>
        <w:spacing w:after="0"/>
      </w:pPr>
      <w:r>
        <w:t>And we're much too young of men</w:t>
      </w:r>
    </w:p>
    <w:p>
      <w:pPr>
        <w:spacing w:after="0"/>
      </w:pPr>
      <w:r>
        <w:t>To carry such heavy heads</w:t>
      </w:r>
    </w:p>
    <w:p>
      <w:pPr>
        <w:spacing w:after="0"/>
      </w:pPr>
      <w:r>
        <w:t>And tonight for the first time</w:t>
      </w:r>
    </w:p>
    <w:p>
      <w:pPr>
        <w:spacing w:after="0"/>
      </w:pPr>
      <w:r>
        <w:t>It felt good to be alive</w:t>
      </w:r>
    </w:p>
    <w:p>
      <w:pPr>
        <w:spacing w:after="0"/>
      </w:pPr>
    </w:p>
    <w:p>
      <w:pPr>
        <w:spacing w:after="0"/>
      </w:pPr>
      <w:r>
        <w:t>Yeah, we're much too young of men</w:t>
      </w:r>
    </w:p>
    <w:p>
      <w:pPr>
        <w:spacing w:after="0"/>
      </w:pPr>
      <w:r>
        <w:t>To carry such heavy heads</w:t>
      </w:r>
    </w:p>
    <w:p>
      <w:pPr>
        <w:spacing w:after="0"/>
      </w:pPr>
      <w:r>
        <w:t>And tonight for the first time</w:t>
      </w:r>
    </w:p>
    <w:p>
      <w:pPr>
        <w:spacing w:after="0"/>
      </w:pPr>
      <w:r>
        <w:t>It felt good to be alive again, my friend</w:t>
      </w:r>
    </w:p>
    <w:p>
      <w:pPr>
        <w:spacing w:after="0"/>
      </w:pPr>
    </w:p>
    <w:p>
      <w:pPr>
        <w:spacing w:after="0"/>
      </w:pPr>
      <w:r>
        <w:t>Only thing we know</w:t>
      </w:r>
    </w:p>
    <w:p>
      <w:pPr>
        <w:spacing w:after="0"/>
      </w:pPr>
      <w:r>
        <w:t>It's getting dark and we'd better go</w:t>
      </w:r>
    </w:p>
    <w:p>
      <w:pPr>
        <w:spacing w:after="0"/>
      </w:pPr>
      <w:r>
        <w:t>And the only thing we see</w:t>
      </w:r>
    </w:p>
    <w:p>
      <w:pPr>
        <w:spacing w:after="0"/>
      </w:pPr>
      <w:r>
        <w:t>Are the despairs of the day</w:t>
      </w:r>
    </w:p>
    <w:p>
      <w:pPr>
        <w:spacing w:after="0"/>
      </w:pP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</w:t>
      </w: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</w:t>
      </w: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</w:t>
      </w:r>
    </w:p>
    <w:p>
      <w:pPr>
        <w:spacing w:after="0"/>
      </w:pPr>
      <w:r>
        <w:t>And if you're too tired</w:t>
      </w:r>
    </w:p>
    <w:p>
      <w:pPr>
        <w:spacing w:after="0"/>
      </w:pPr>
      <w:r>
        <w:t>Go to sleep my brothers, I'm all right to drive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We're Getting a Divorce, You Keep the Diner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We were the magnificent dreamers</w:t>
      </w:r>
    </w:p>
    <w:p>
      <w:pPr>
        <w:spacing w:after="0"/>
      </w:pPr>
      <w:r>
        <w:t>In secret lamplight hideouts</w:t>
      </w:r>
    </w:p>
    <w:p>
      <w:pPr>
        <w:spacing w:after="0"/>
      </w:pPr>
      <w:r>
        <w:t>We swore the world couldn't break us</w:t>
      </w:r>
    </w:p>
    <w:p>
      <w:pPr>
        <w:spacing w:after="0"/>
      </w:pPr>
      <w:r>
        <w:t>Even when the world took us down</w:t>
      </w:r>
    </w:p>
    <w:p>
      <w:pPr>
        <w:spacing w:after="0"/>
      </w:pPr>
    </w:p>
    <w:p>
      <w:pPr>
        <w:spacing w:after="0"/>
      </w:pPr>
      <w:r>
        <w:t>So here I am strugglin' out in the mighty jungle</w:t>
      </w:r>
    </w:p>
    <w:p>
      <w:pPr>
        <w:spacing w:after="0"/>
      </w:pPr>
      <w:r>
        <w:t>Movin' eighteen miles a minute but not slowing down for nothin'</w:t>
      </w:r>
    </w:p>
    <w:p>
      <w:pPr>
        <w:spacing w:after="0"/>
      </w:pPr>
      <w:r>
        <w:t>I look to my left and I look to my right</w:t>
      </w:r>
    </w:p>
    <w:p>
      <w:pPr>
        <w:spacing w:after="0"/>
      </w:pPr>
      <w:r>
        <w:t>And I'm callin' out for my brothers but it's so dark in this night</w:t>
      </w:r>
    </w:p>
    <w:p>
      <w:pPr>
        <w:spacing w:after="0"/>
      </w:pPr>
      <w:r>
        <w:t>Am I alone?</w:t>
      </w:r>
    </w:p>
    <w:p>
      <w:pPr>
        <w:spacing w:after="0"/>
      </w:pPr>
    </w:p>
    <w:p>
      <w:pPr>
        <w:spacing w:after="0"/>
      </w:pPr>
      <w:r>
        <w:t>Did they fall down by the wayside?</w:t>
      </w:r>
    </w:p>
    <w:p>
      <w:pPr>
        <w:spacing w:after="0"/>
      </w:pPr>
      <w:r>
        <w:t>Was I movin' too blind to see them?</w:t>
      </w:r>
    </w:p>
    <w:p>
      <w:pPr>
        <w:spacing w:after="0"/>
      </w:pPr>
      <w:r>
        <w:t>Were they callin' out to me?</w:t>
      </w:r>
    </w:p>
    <w:p>
      <w:pPr>
        <w:spacing w:after="0"/>
      </w:pPr>
      <w:r>
        <w:t>Or did despair set in?</w:t>
      </w:r>
    </w:p>
    <w:p>
      <w:pPr>
        <w:spacing w:after="0"/>
      </w:pPr>
    </w:p>
    <w:p>
      <w:pPr>
        <w:spacing w:after="0"/>
      </w:pPr>
      <w:r>
        <w:t>Were the things that we wanted when we were still 16</w:t>
      </w:r>
    </w:p>
    <w:p>
      <w:pPr>
        <w:spacing w:after="0"/>
      </w:pPr>
      <w:r>
        <w:t>Only passing and fleeting or just too far out of reach?</w:t>
      </w:r>
    </w:p>
    <w:p>
      <w:pPr>
        <w:spacing w:after="0"/>
      </w:pPr>
      <w:r>
        <w:t>Were you hard up or broken man, I woulda helped you out</w:t>
      </w:r>
    </w:p>
    <w:p>
      <w:pPr>
        <w:spacing w:after="0"/>
      </w:pPr>
      <w:r>
        <w:t>Were you numb and distracted when I was calling out?</w:t>
      </w:r>
    </w:p>
    <w:p>
      <w:pPr>
        <w:spacing w:after="0"/>
      </w:pPr>
      <w:r>
        <w:t>I was calling out</w:t>
      </w:r>
    </w:p>
    <w:p>
      <w:pPr>
        <w:spacing w:after="0"/>
      </w:pPr>
    </w:p>
    <w:p>
      <w:pPr>
        <w:spacing w:after="0"/>
      </w:pPr>
      <w:r>
        <w:t>On a Sunday morning the whole crowd assembled</w:t>
      </w:r>
    </w:p>
    <w:p>
      <w:pPr>
        <w:spacing w:after="0"/>
      </w:pPr>
      <w:r>
        <w:t>I've done some things that I'm not too proud of</w:t>
      </w:r>
    </w:p>
    <w:p>
      <w:pPr>
        <w:spacing w:after="0"/>
      </w:pPr>
      <w:r>
        <w:t>I've never left you, a deaf ear for longing</w:t>
      </w:r>
    </w:p>
    <w:p>
      <w:pPr>
        <w:spacing w:after="0"/>
      </w:pPr>
      <w:r>
        <w:t>Some hearts are gallows, I'm not here for hangin' around</w:t>
      </w:r>
    </w:p>
    <w:p>
      <w:pPr>
        <w:spacing w:after="0"/>
      </w:pPr>
    </w:p>
    <w:p>
      <w:pPr>
        <w:spacing w:after="0"/>
      </w:pPr>
      <w:r>
        <w:t>It's all right, man</w:t>
      </w:r>
    </w:p>
    <w:p>
      <w:pPr>
        <w:spacing w:after="0"/>
      </w:pPr>
      <w:r>
        <w:t>I'm only bleeding, man</w:t>
      </w:r>
    </w:p>
    <w:p>
      <w:pPr>
        <w:spacing w:after="0"/>
      </w:pPr>
      <w:r>
        <w:t>Stay hungry, stay free</w:t>
      </w:r>
    </w:p>
    <w:p>
      <w:pPr>
        <w:spacing w:after="0"/>
      </w:pPr>
      <w:r>
        <w:t>And do the best you can</w:t>
      </w:r>
    </w:p>
    <w:p>
      <w:pPr>
        <w:spacing w:after="0"/>
      </w:pPr>
    </w:p>
    <w:p>
      <w:pPr>
        <w:spacing w:after="0"/>
      </w:pPr>
      <w:r>
        <w:t>It's all right, man</w:t>
      </w:r>
    </w:p>
    <w:p>
      <w:pPr>
        <w:spacing w:after="0"/>
      </w:pPr>
      <w:r>
        <w:t>I'm only bleeding, man</w:t>
      </w:r>
    </w:p>
    <w:p>
      <w:pPr>
        <w:spacing w:after="0"/>
      </w:pPr>
      <w:r>
        <w:t>Stay hungry, stay free</w:t>
      </w:r>
    </w:p>
    <w:p>
      <w:pPr>
        <w:spacing w:after="0"/>
      </w:pPr>
      <w:r>
        <w:t>And do the best you can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Red at Night</w:t>
      </w:r>
    </w:p>
    <w:p>
      <w:pPr>
        <w:pStyle w:val="Heading1"/>
      </w:pPr>
      <w:r>
        <w:t>The Gaslight Anthem (Sink or Swim - 2008)</w:t>
      </w:r>
    </w:p>
    <w:p/>
    <w:p>
      <w:pPr>
        <w:spacing w:after="0"/>
      </w:pPr>
      <w:r>
        <w:t>I was born in a town where the rivers flow free</w:t>
      </w:r>
    </w:p>
    <w:p>
      <w:pPr>
        <w:spacing w:after="0"/>
      </w:pPr>
      <w:r>
        <w:t>On a January night when the cold winds freeze</w:t>
      </w:r>
    </w:p>
    <w:p>
      <w:pPr>
        <w:spacing w:after="0"/>
      </w:pPr>
      <w:r>
        <w:t>I got an Irish name and an injury</w:t>
      </w:r>
    </w:p>
    <w:p>
      <w:pPr>
        <w:spacing w:after="0"/>
      </w:pPr>
      <w:r>
        <w:t>A blessing and a curse cast down on me</w:t>
      </w:r>
    </w:p>
    <w:p>
      <w:pPr>
        <w:spacing w:after="0"/>
      </w:pPr>
    </w:p>
    <w:p>
      <w:pPr>
        <w:spacing w:after="0"/>
      </w:pPr>
      <w:r>
        <w:t>Ain't nobody got the blues like me</w:t>
      </w:r>
    </w:p>
    <w:p>
      <w:pPr>
        <w:spacing w:after="0"/>
      </w:pPr>
      <w:r>
        <w:t>Ain't nobody got the blues like me</w:t>
      </w:r>
    </w:p>
    <w:p>
      <w:pPr>
        <w:spacing w:after="0"/>
      </w:pPr>
    </w:p>
    <w:p>
      <w:pPr>
        <w:spacing w:after="0"/>
      </w:pPr>
      <w:r>
        <w:t>It was a blood red sky on the morning tide</w:t>
      </w:r>
    </w:p>
    <w:p>
      <w:pPr>
        <w:spacing w:after="0"/>
      </w:pPr>
      <w:r>
        <w:t>There was a cold wind blowin' when I left that night</w:t>
      </w:r>
    </w:p>
    <w:p>
      <w:pPr>
        <w:spacing w:after="0"/>
      </w:pPr>
      <w:r>
        <w:t>And the warning bells rang, all right, all right</w:t>
      </w:r>
    </w:p>
    <w:p>
      <w:pPr>
        <w:spacing w:after="0"/>
      </w:pPr>
      <w:r>
        <w:t>Shoulda stayed home with you that night</w:t>
      </w:r>
    </w:p>
    <w:p>
      <w:pPr>
        <w:spacing w:after="0"/>
      </w:pPr>
    </w:p>
    <w:p>
      <w:pPr>
        <w:spacing w:after="0"/>
      </w:pPr>
      <w:r>
        <w:t>Ain't nobody played the fool like I</w:t>
      </w:r>
    </w:p>
    <w:p>
      <w:pPr>
        <w:spacing w:after="0"/>
      </w:pPr>
      <w:r>
        <w:t>Ain't nobody played the fool like I</w:t>
      </w:r>
    </w:p>
    <w:p>
      <w:pPr>
        <w:spacing w:after="0"/>
      </w:pPr>
    </w:p>
    <w:p>
      <w:pPr>
        <w:spacing w:after="0"/>
      </w:pPr>
      <w:r>
        <w:t>Things got bad and things got worse</w:t>
      </w:r>
    </w:p>
    <w:p>
      <w:pPr>
        <w:spacing w:after="0"/>
      </w:pPr>
      <w:r>
        <w:t>Half like a blessing, half like a curse</w:t>
      </w:r>
    </w:p>
    <w:p>
      <w:pPr>
        <w:spacing w:after="0"/>
      </w:pPr>
      <w:r>
        <w:t>Seems a blessing's so hard to see sometimes</w:t>
      </w:r>
    </w:p>
    <w:p>
      <w:pPr>
        <w:spacing w:after="0"/>
      </w:pPr>
      <w:r>
        <w:t>Got a little clearer 'bout dusk last night</w:t>
      </w:r>
    </w:p>
    <w:p>
      <w:pPr>
        <w:spacing w:after="0"/>
      </w:pPr>
    </w:p>
    <w:p>
      <w:pPr>
        <w:spacing w:after="0"/>
      </w:pPr>
      <w:r>
        <w:t>Ain't nobody got a blessing like mine</w:t>
      </w:r>
    </w:p>
    <w:p>
      <w:pPr>
        <w:spacing w:after="0"/>
      </w:pPr>
      <w:r>
        <w:t>Ain't nobody got a blessing like mine</w:t>
      </w:r>
    </w:p>
    <w:p>
      <w:pPr>
        <w:spacing w:after="0"/>
      </w:pPr>
    </w:p>
    <w:p>
      <w:pPr>
        <w:spacing w:after="0"/>
      </w:pPr>
      <w:r>
        <w:t>It's a red sky night and I'm doin' all right</w:t>
      </w:r>
    </w:p>
    <w:p>
      <w:pPr>
        <w:spacing w:after="0"/>
      </w:pPr>
      <w:r>
        <w:t>Red sky night and I'm doin' just fine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Great Expectations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Mary, this station is playing every sad song</w:t>
      </w:r>
    </w:p>
    <w:p>
      <w:pPr>
        <w:spacing w:after="0"/>
      </w:pPr>
      <w:r>
        <w:t>I remember like we were alive</w:t>
      </w:r>
    </w:p>
    <w:p>
      <w:pPr>
        <w:spacing w:after="0"/>
      </w:pPr>
      <w:r>
        <w:t>I heard it Sunday morn' from inside of these walls</w:t>
      </w:r>
    </w:p>
    <w:p>
      <w:pPr>
        <w:spacing w:after="0"/>
      </w:pPr>
      <w:r>
        <w:t>In a prison cell, where we spent those nights</w:t>
      </w:r>
    </w:p>
    <w:p>
      <w:pPr>
        <w:spacing w:after="0"/>
      </w:pPr>
    </w:p>
    <w:p>
      <w:pPr>
        <w:spacing w:after="0"/>
      </w:pPr>
      <w:r>
        <w:t>And they burned up the diner where I always used to find her</w:t>
      </w:r>
    </w:p>
    <w:p>
      <w:pPr>
        <w:spacing w:after="0"/>
      </w:pPr>
      <w:r>
        <w:t>Licking young boys' blood from her claws</w:t>
      </w:r>
    </w:p>
    <w:p>
      <w:pPr>
        <w:spacing w:after="0"/>
      </w:pPr>
      <w:r>
        <w:t>And I learned about the blues from this kitten I knew</w:t>
      </w:r>
    </w:p>
    <w:p>
      <w:pPr>
        <w:spacing w:after="0"/>
      </w:pPr>
      <w:r>
        <w:t>Her hair was raven and her heart was like a tomb</w:t>
      </w:r>
    </w:p>
    <w:p>
      <w:pPr>
        <w:spacing w:after="0"/>
      </w:pPr>
    </w:p>
    <w:p>
      <w:pPr>
        <w:spacing w:after="0"/>
      </w:pPr>
      <w:r>
        <w:t>My heart's like a wound</w:t>
      </w:r>
    </w:p>
    <w:p>
      <w:pPr>
        <w:spacing w:after="0"/>
      </w:pPr>
    </w:p>
    <w:p>
      <w:pPr>
        <w:spacing w:after="0"/>
      </w:pPr>
      <w:r>
        <w:t>And 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leaves, so why, why wouldn't you?</w:t>
      </w:r>
    </w:p>
    <w:p>
      <w:pPr>
        <w:spacing w:after="0"/>
      </w:pPr>
    </w:p>
    <w:p>
      <w:pPr>
        <w:spacing w:after="0"/>
      </w:pPr>
      <w:r>
        <w:t>Mary, I worried and stalled every night of my life</w:t>
      </w:r>
    </w:p>
    <w:p>
      <w:pPr>
        <w:spacing w:after="0"/>
      </w:pPr>
      <w:r>
        <w:t>Better safe than making the party</w:t>
      </w:r>
    </w:p>
    <w:p>
      <w:pPr>
        <w:spacing w:after="0"/>
      </w:pPr>
      <w:r>
        <w:t>And I never had a good time, I sat by my bedside</w:t>
      </w:r>
    </w:p>
    <w:p>
      <w:pPr>
        <w:spacing w:after="0"/>
      </w:pPr>
      <w:r>
        <w:t>With papers and poetry about Estella</w:t>
      </w:r>
    </w:p>
    <w:p>
      <w:pPr>
        <w:spacing w:after="0"/>
      </w:pPr>
    </w:p>
    <w:p>
      <w:pPr>
        <w:spacing w:after="0"/>
      </w:pPr>
      <w:r>
        <w:t>With great expectations</w:t>
      </w:r>
    </w:p>
    <w:p>
      <w:pPr>
        <w:spacing w:after="0"/>
      </w:pPr>
      <w:r>
        <w:t>We had the greatest of expectations</w:t>
      </w:r>
    </w:p>
    <w:p>
      <w:pPr>
        <w:spacing w:after="0"/>
      </w:pPr>
    </w:p>
    <w:p>
      <w:pPr>
        <w:spacing w:after="0"/>
      </w:pPr>
      <w:r>
        <w:t>And 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leaves, so why, why wouldn't you?</w:t>
      </w:r>
    </w:p>
    <w:p>
      <w:pPr>
        <w:spacing w:after="0"/>
      </w:pPr>
    </w:p>
    <w:p>
      <w:pPr>
        <w:spacing w:after="0"/>
      </w:pPr>
      <w:r>
        <w:t>It's funny how the night moves</w:t>
      </w:r>
    </w:p>
    <w:p>
      <w:pPr>
        <w:spacing w:after="0"/>
      </w:pPr>
      <w:r>
        <w:t>Humming a song from 1962</w:t>
      </w:r>
    </w:p>
    <w:p>
      <w:pPr>
        <w:spacing w:after="0"/>
      </w:pPr>
    </w:p>
    <w:p>
      <w:pPr>
        <w:spacing w:after="0"/>
      </w:pPr>
      <w:r>
        <w:t>We were always waiting</w:t>
      </w:r>
    </w:p>
    <w:p>
      <w:pPr>
        <w:spacing w:after="0"/>
      </w:pPr>
      <w:r>
        <w:t>Always waiting</w:t>
      </w:r>
    </w:p>
    <w:p>
      <w:pPr>
        <w:spacing w:after="0"/>
      </w:pPr>
      <w:r>
        <w:t>We were always waiting for something to happen</w:t>
      </w:r>
    </w:p>
    <w:p>
      <w:pPr>
        <w:spacing w:after="0"/>
      </w:pPr>
    </w:p>
    <w:p>
      <w:pPr>
        <w:spacing w:after="0"/>
      </w:pPr>
      <w:r>
        <w:t>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 and why, why wouldn't you?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'59 Sound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Well, I wonder which song they're gonna play when we go.</w:t>
      </w:r>
    </w:p>
    <w:p>
      <w:pPr>
        <w:spacing w:after="0"/>
      </w:pPr>
      <w:r>
        <w:t>I hope it's something quiet and minor and peaceful and slow.</w:t>
      </w:r>
    </w:p>
    <w:p>
      <w:pPr>
        <w:spacing w:after="0"/>
      </w:pPr>
      <w:r>
        <w:t>When we float out into the ether, into the Everlasting Arms,</w:t>
      </w:r>
    </w:p>
    <w:p>
      <w:pPr>
        <w:spacing w:after="0"/>
      </w:pPr>
      <w:r>
        <w:t>I hope we don't hear Marley's chains we forged in life.</w:t>
      </w:r>
    </w:p>
    <w:p>
      <w:pPr>
        <w:spacing w:after="0"/>
      </w:pPr>
    </w:p>
    <w:p>
      <w:pPr>
        <w:spacing w:after="0"/>
      </w:pPr>
      <w:r>
        <w:t>'Cause the chains I been hearing now for most of my life,</w:t>
      </w:r>
    </w:p>
    <w:p>
      <w:pPr>
        <w:spacing w:after="0"/>
      </w:pPr>
      <w:r>
        <w:t>The chains I been hearing now for most of my life.</w:t>
      </w:r>
    </w:p>
    <w:p>
      <w:pPr>
        <w:spacing w:after="0"/>
      </w:pPr>
    </w:p>
    <w:p>
      <w:pPr>
        <w:spacing w:after="0"/>
      </w:pPr>
      <w:r>
        <w:t>Did you hear the fifty-nine Sound coming through on grandmother's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And I wonder were you scared when the metal hit the glass?</w:t>
      </w:r>
    </w:p>
    <w:p>
      <w:pPr>
        <w:spacing w:after="0"/>
      </w:pPr>
      <w:r>
        <w:t>See, I was playing a show down the road</w:t>
      </w:r>
    </w:p>
    <w:p>
      <w:pPr>
        <w:spacing w:after="0"/>
      </w:pPr>
      <w:r>
        <w:t>When your spirit left your body.</w:t>
      </w:r>
    </w:p>
    <w:p>
      <w:pPr>
        <w:spacing w:after="0"/>
      </w:pPr>
      <w:r>
        <w:t>And they told me on the front lawn.</w:t>
      </w:r>
    </w:p>
    <w:p>
      <w:pPr>
        <w:spacing w:after="0"/>
      </w:pPr>
      <w:r>
        <w:t>I'm sorry I couldn't go,</w:t>
      </w:r>
    </w:p>
    <w:p>
      <w:pPr>
        <w:spacing w:after="0"/>
      </w:pPr>
      <w:r>
        <w:t>But I still know the song and the words and her name and the reasons.</w:t>
      </w:r>
    </w:p>
    <w:p>
      <w:pPr>
        <w:spacing w:after="0"/>
      </w:pPr>
      <w:r>
        <w:t>And I know 'cause we were kids and we used to hang</w:t>
      </w:r>
    </w:p>
    <w:p>
      <w:pPr>
        <w:spacing w:after="0"/>
      </w:pPr>
      <w:r>
        <w:t>I know 'cause we were kids and we used to hang</w:t>
      </w:r>
    </w:p>
    <w:p>
      <w:pPr>
        <w:spacing w:after="0"/>
      </w:pPr>
    </w:p>
    <w:p>
      <w:pPr>
        <w:spacing w:after="0"/>
      </w:pPr>
      <w:r>
        <w:t>Did you hear the fifty-nine sound coming through on grandmother's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</w:p>
    <w:p>
      <w:pPr>
        <w:spacing w:after="0"/>
      </w:pPr>
      <w:r>
        <w:t>Did you hear the fifty-nine sound coming through on grandfather's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Old White Lincoln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Out of the car, longhair!</w:t>
      </w:r>
    </w:p>
    <w:p>
      <w:pPr>
        <w:spacing w:after="0"/>
      </w:pPr>
    </w:p>
    <w:p>
      <w:pPr>
        <w:spacing w:after="0"/>
      </w:pPr>
      <w:r>
        <w:t>If I could write, I'd tell you how much I've missed these nights</w:t>
      </w:r>
    </w:p>
    <w:p>
      <w:pPr>
        <w:spacing w:after="0"/>
      </w:pPr>
      <w:r>
        <w:t>Where we'd dig around the bones</w:t>
      </w:r>
    </w:p>
    <w:p>
      <w:pPr>
        <w:spacing w:after="0"/>
      </w:pPr>
      <w:r>
        <w:t>And try to find peace and patches for the holes</w:t>
      </w:r>
    </w:p>
    <w:p>
      <w:pPr>
        <w:spacing w:after="0"/>
      </w:pPr>
      <w:r>
        <w:t>I lit a cigarette on a parking meter</w:t>
      </w:r>
    </w:p>
    <w:p>
      <w:pPr>
        <w:spacing w:after="0"/>
      </w:pPr>
      <w:r>
        <w:t>The corner boys told her how I was dyin' to meet her</w:t>
      </w:r>
    </w:p>
    <w:p>
      <w:pPr>
        <w:spacing w:after="0"/>
      </w:pPr>
      <w:r>
        <w:t>Like a prayer I said on a dead man's knee</w:t>
      </w:r>
    </w:p>
    <w:p>
      <w:pPr>
        <w:spacing w:after="0"/>
      </w:pPr>
      <w:r>
        <w:t>You drove up like a parade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 straight in my arms</w:t>
      </w:r>
    </w:p>
    <w:p>
      <w:pPr>
        <w:spacing w:after="0"/>
      </w:pPr>
      <w:r>
        <w:t>Fell straight in my arms</w:t>
      </w:r>
    </w:p>
    <w:p>
      <w:pPr>
        <w:spacing w:after="0"/>
      </w:pPr>
    </w:p>
    <w:p>
      <w:pPr>
        <w:spacing w:after="0"/>
      </w:pPr>
      <w:r>
        <w:t>And I miss it sometimes</w:t>
      </w:r>
    </w:p>
    <w:p>
      <w:pPr>
        <w:spacing w:after="0"/>
      </w:pPr>
      <w:r>
        <w:t>Shakin' like a leaf on the corner of Vine</w:t>
      </w:r>
    </w:p>
    <w:p>
      <w:pPr>
        <w:spacing w:after="0"/>
      </w:pPr>
      <w:r>
        <w:t>But I heard it's alright</w:t>
      </w:r>
    </w:p>
    <w:p>
      <w:pPr>
        <w:spacing w:after="0"/>
      </w:pPr>
      <w:r>
        <w:t>The radio spoke to a good friend of mine</w:t>
      </w:r>
    </w:p>
    <w:p>
      <w:pPr>
        <w:spacing w:after="0"/>
      </w:pPr>
      <w:r>
        <w:t>And I can feel it comin' up as the night's gettin' warm</w:t>
      </w:r>
    </w:p>
    <w:p>
      <w:pPr>
        <w:spacing w:after="0"/>
      </w:pPr>
      <w:r>
        <w:t>I saw your summer dress hangin' on the back of the lawn</w:t>
      </w:r>
    </w:p>
    <w:p>
      <w:pPr>
        <w:spacing w:after="0"/>
      </w:pPr>
      <w:r>
        <w:t>Like a dream I remember from an easier time</w:t>
      </w:r>
    </w:p>
    <w:p>
      <w:pPr>
        <w:spacing w:after="0"/>
      </w:pPr>
      <w:r>
        <w:t>With the top rolled down on a Saturday night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 right in my arms</w:t>
      </w:r>
    </w:p>
    <w:p>
      <w:pPr>
        <w:spacing w:after="0"/>
      </w:pPr>
      <w:r>
        <w:t>Right in my arms</w:t>
      </w:r>
    </w:p>
    <w:p>
      <w:pPr>
        <w:spacing w:after="0"/>
      </w:pPr>
    </w:p>
    <w:p>
      <w:pPr>
        <w:spacing w:after="0"/>
      </w:pPr>
      <w:r>
        <w:t>And I always dreamed of classic cars and movie screens</w:t>
      </w:r>
    </w:p>
    <w:p>
      <w:pPr>
        <w:spacing w:after="0"/>
      </w:pPr>
      <w:r>
        <w:t>And tryin' to find some way to be redeemed</w:t>
      </w:r>
    </w:p>
    <w:p>
      <w:pPr>
        <w:spacing w:after="0"/>
      </w:pPr>
      <w:r>
        <w:t>Bring a dollar with you, baby</w:t>
      </w:r>
    </w:p>
    <w:p>
      <w:pPr>
        <w:spacing w:after="0"/>
      </w:pPr>
      <w:r>
        <w:t>In the cold, cold ground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</w:t>
      </w:r>
    </w:p>
    <w:p>
      <w:pPr>
        <w:spacing w:after="0"/>
      </w:pPr>
    </w:p>
    <w:p>
      <w:pPr>
        <w:spacing w:after="0"/>
      </w:pPr>
      <w:r>
        <w:t>You and your high-top sneakers and your sailor tattoos</w:t>
      </w:r>
    </w:p>
    <w:p>
      <w:pPr>
        <w:spacing w:after="0"/>
      </w:pPr>
      <w:r>
        <w:t>And your old fifty-five that you drove through the roof</w:t>
      </w:r>
    </w:p>
    <w:p>
      <w:pPr>
        <w:spacing w:after="0"/>
      </w:pPr>
      <w:r>
        <w:t>Of the sky up above these indifferent stars</w:t>
      </w:r>
    </w:p>
    <w:p>
      <w:pPr>
        <w:spacing w:after="0"/>
      </w:pPr>
      <w:r>
        <w:t>While you just kept coming apart</w:t>
      </w:r>
    </w:p>
    <w:p>
      <w:pPr>
        <w:spacing w:after="0"/>
      </w:pPr>
      <w:r>
        <w:t>You fell straight in my arms</w:t>
      </w:r>
    </w:p>
    <w:p>
      <w:pPr>
        <w:spacing w:after="0"/>
      </w:pPr>
      <w:r>
        <w:t>You fell straight in my arms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High Lonesome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So the ambulances came</w:t>
      </w:r>
    </w:p>
    <w:p>
      <w:pPr>
        <w:spacing w:after="0"/>
      </w:pPr>
      <w:r>
        <w:t>They took your pulse and packed up your things</w:t>
      </w:r>
    </w:p>
    <w:p>
      <w:pPr>
        <w:spacing w:after="0"/>
      </w:pPr>
      <w:r>
        <w:t>And the papers read</w:t>
      </w:r>
    </w:p>
    <w:p>
      <w:pPr>
        <w:spacing w:after="0"/>
      </w:pPr>
      <w:r>
        <w:t>Some boys forget what the heartache brings</w:t>
      </w:r>
    </w:p>
    <w:p>
      <w:pPr>
        <w:spacing w:after="0"/>
      </w:pPr>
    </w:p>
    <w:p>
      <w:pPr>
        <w:spacing w:after="0"/>
      </w:pPr>
      <w:r>
        <w:t>And the pounding in the street</w:t>
      </w:r>
    </w:p>
    <w:p>
      <w:pPr>
        <w:spacing w:after="0"/>
      </w:pPr>
      <w:r>
        <w:t>Was your heart in four-four time</w:t>
      </w:r>
    </w:p>
    <w:p>
      <w:pPr>
        <w:spacing w:after="0"/>
      </w:pPr>
      <w:r>
        <w:t>And the taste of defeat</w:t>
      </w:r>
    </w:p>
    <w:p>
      <w:pPr>
        <w:spacing w:after="0"/>
      </w:pPr>
      <w:r>
        <w:t>Was never too far from your mind</w:t>
      </w:r>
    </w:p>
    <w:p>
      <w:pPr>
        <w:spacing w:after="0"/>
      </w:pPr>
    </w:p>
    <w:p>
      <w:pPr>
        <w:spacing w:after="0"/>
      </w:pPr>
      <w:r>
        <w:t>And Maria came from Nashville with a suitcase in her hand</w:t>
      </w:r>
    </w:p>
    <w:p>
      <w:pPr>
        <w:spacing w:after="0"/>
      </w:pPr>
      <w:r>
        <w:t>I always kinda sorta wished I looked like Elvis</w:t>
      </w:r>
    </w:p>
    <w:p>
      <w:pPr>
        <w:spacing w:after="0"/>
      </w:pPr>
      <w:r>
        <w:t>And in my head there's all these classic cars and outlaw cowboy bands</w:t>
      </w:r>
    </w:p>
    <w:p>
      <w:pPr>
        <w:spacing w:after="0"/>
      </w:pPr>
      <w:r>
        <w:t>I always kinda sorta wished I was someone else</w:t>
      </w:r>
    </w:p>
    <w:p>
      <w:pPr>
        <w:spacing w:after="0"/>
      </w:pPr>
    </w:p>
    <w:p>
      <w:pPr>
        <w:spacing w:after="0"/>
      </w:pPr>
      <w:r>
        <w:t>So gravity came</w:t>
      </w:r>
    </w:p>
    <w:p>
      <w:pPr>
        <w:spacing w:after="0"/>
      </w:pPr>
      <w:r>
        <w:t>And stole the temple that the schoolboys praised</w:t>
      </w:r>
    </w:p>
    <w:p>
      <w:pPr>
        <w:spacing w:after="0"/>
      </w:pPr>
      <w:r>
        <w:t>And the crowd shuffled in</w:t>
      </w:r>
    </w:p>
    <w:p>
      <w:pPr>
        <w:spacing w:after="0"/>
      </w:pPr>
      <w:r>
        <w:t>You're getting drinks for the same boys who once bought you everything</w:t>
      </w:r>
    </w:p>
    <w:p>
      <w:pPr>
        <w:spacing w:after="0"/>
      </w:pPr>
    </w:p>
    <w:p>
      <w:pPr>
        <w:spacing w:after="0"/>
      </w:pPr>
      <w:r>
        <w:t>And the powder on the bar was just this one time</w:t>
      </w:r>
    </w:p>
    <w:p>
      <w:pPr>
        <w:spacing w:after="0"/>
      </w:pPr>
      <w:r>
        <w:t>The patter on the bar was just this one night</w:t>
      </w:r>
    </w:p>
    <w:p>
      <w:pPr>
        <w:spacing w:after="0"/>
      </w:pPr>
      <w:r>
        <w:t>And only to get by</w:t>
      </w:r>
    </w:p>
    <w:p>
      <w:pPr>
        <w:spacing w:after="0"/>
      </w:pPr>
    </w:p>
    <w:p>
      <w:pPr>
        <w:spacing w:after="0"/>
      </w:pPr>
      <w:r>
        <w:t>And Maria came from Nashville with a suitcase in her hand</w:t>
      </w:r>
    </w:p>
    <w:p>
      <w:pPr>
        <w:spacing w:after="0"/>
      </w:pPr>
      <w:r>
        <w:t>I always kinda sorta wished I looked like Elvis</w:t>
      </w:r>
    </w:p>
    <w:p>
      <w:pPr>
        <w:spacing w:after="0"/>
      </w:pPr>
      <w:r>
        <w:t>And in my head there's all these classic cars and outlaw cowboy bands</w:t>
      </w:r>
    </w:p>
    <w:p>
      <w:pPr>
        <w:spacing w:after="0"/>
      </w:pPr>
      <w:r>
        <w:t>I always kinda sorta wished I was someone else</w:t>
      </w:r>
    </w:p>
    <w:p>
      <w:pPr>
        <w:spacing w:after="0"/>
      </w:pPr>
    </w:p>
    <w:p>
      <w:pPr>
        <w:spacing w:after="0"/>
      </w:pPr>
      <w:r>
        <w:t>There was "Southern Accents" on the radio as I drove home</w:t>
      </w:r>
    </w:p>
    <w:p>
      <w:pPr>
        <w:spacing w:after="0"/>
      </w:pPr>
      <w:r>
        <w:t>And at night I wake up with the sheets soaking wet</w:t>
      </w:r>
    </w:p>
    <w:p>
      <w:pPr>
        <w:spacing w:after="0"/>
      </w:pPr>
      <w:r>
        <w:t>It's a pretty good song, baby you know the rest</w:t>
      </w:r>
    </w:p>
    <w:p>
      <w:pPr>
        <w:spacing w:after="0"/>
      </w:pPr>
      <w:r>
        <w:t>Baby, you know the rest</w:t>
      </w:r>
    </w:p>
    <w:p>
      <w:pPr>
        <w:spacing w:after="0"/>
      </w:pPr>
    </w:p>
    <w:p>
      <w:pPr>
        <w:spacing w:after="0"/>
      </w:pPr>
      <w:r>
        <w:t>And Maria came from Nashville with a suitcase in her hand</w:t>
      </w:r>
    </w:p>
    <w:p>
      <w:pPr>
        <w:spacing w:after="0"/>
      </w:pPr>
      <w:r>
        <w:t>Always kinda sorta wished I looked like Elvis</w:t>
      </w:r>
    </w:p>
    <w:p>
      <w:pPr>
        <w:spacing w:after="0"/>
      </w:pPr>
      <w:r>
        <w:t>And in my head there's all these classic cars and outlaw cowboy bands</w:t>
      </w:r>
    </w:p>
    <w:p>
      <w:pPr>
        <w:spacing w:after="0"/>
      </w:pPr>
      <w:r>
        <w:t>I always kinda sorta wished I was someone else</w:t>
      </w:r>
    </w:p>
    <w:p>
      <w:pPr>
        <w:spacing w:after="0"/>
      </w:pPr>
    </w:p>
    <w:p>
      <w:pPr>
        <w:spacing w:after="0"/>
      </w:pPr>
      <w:r>
        <w:t>When our boots they hit the ground</w:t>
      </w:r>
    </w:p>
    <w:p>
      <w:pPr>
        <w:spacing w:after="0"/>
      </w:pPr>
      <w:r>
        <w:t>They made a high and lonesome sound</w:t>
      </w:r>
    </w:p>
    <w:p>
      <w:pPr>
        <w:spacing w:after="0"/>
      </w:pPr>
      <w:r>
        <w:t>When our boots they hit the ground</w:t>
      </w:r>
    </w:p>
    <w:p>
      <w:pPr>
        <w:spacing w:after="0"/>
      </w:pPr>
      <w:r>
        <w:t>They made a high and lonesome sound</w:t>
      </w:r>
    </w:p>
    <w:p>
      <w:pPr>
        <w:spacing w:after="0"/>
      </w:pPr>
      <w:r>
        <w:t>When our boots they hit the ground</w:t>
      </w:r>
    </w:p>
    <w:p>
      <w:pPr>
        <w:spacing w:after="0"/>
      </w:pPr>
      <w:r>
        <w:t>They made a high and lonesome sound</w:t>
      </w:r>
    </w:p>
    <w:p>
      <w:pPr>
        <w:spacing w:after="0"/>
      </w:pPr>
    </w:p>
    <w:p>
      <w:pPr>
        <w:spacing w:after="0"/>
      </w:pPr>
      <w:r>
        <w:t>When our boots they hit the ground</w:t>
      </w:r>
    </w:p>
    <w:p>
      <w:pPr>
        <w:spacing w:after="0"/>
      </w:pPr>
      <w:r>
        <w:t>Down from the clouds</w:t>
      </w:r>
    </w:p>
    <w:p>
      <w:pPr>
        <w:spacing w:after="0"/>
      </w:pPr>
      <w:r>
        <w:t>They made a high and lonesome sound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Film Noir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I'm all washed out by the side of the road</w:t>
      </w:r>
    </w:p>
    <w:p>
      <w:pPr>
        <w:spacing w:after="0"/>
      </w:pPr>
      <w:r>
        <w:t>Broken bones Matilda left a note and a rose</w:t>
      </w:r>
    </w:p>
    <w:p>
      <w:pPr>
        <w:spacing w:after="0"/>
      </w:pPr>
      <w:r>
        <w:t>Sayin', "Baby honey child, I've loved you so long</w:t>
      </w:r>
    </w:p>
    <w:p>
      <w:pPr>
        <w:spacing w:after="0"/>
      </w:pPr>
      <w:r>
        <w:t>But you deserve much better than me."</w:t>
      </w:r>
    </w:p>
    <w:p>
      <w:pPr>
        <w:spacing w:after="0"/>
      </w:pPr>
    </w:p>
    <w:p>
      <w:pPr>
        <w:spacing w:after="0"/>
      </w:pPr>
      <w:r>
        <w:t>So I'm just burnin' all around all the miles in the road</w:t>
      </w:r>
    </w:p>
    <w:p>
      <w:pPr>
        <w:spacing w:after="0"/>
      </w:pPr>
      <w:r>
        <w:t>And I'm never goin' back and I'm never goin' home</w:t>
      </w:r>
    </w:p>
    <w:p>
      <w:pPr>
        <w:spacing w:after="0"/>
      </w:pPr>
      <w:r>
        <w:t>I've been gone too long, I've been less right than wrong</w:t>
      </w:r>
    </w:p>
    <w:p>
      <w:pPr>
        <w:spacing w:after="0"/>
      </w:pPr>
      <w:r>
        <w:t>I lost so much blood in the fallin' out</w:t>
      </w:r>
    </w:p>
    <w:p>
      <w:pPr>
        <w:spacing w:after="0"/>
      </w:pPr>
    </w:p>
    <w:p>
      <w:pPr>
        <w:spacing w:after="0"/>
      </w:pPr>
      <w:r>
        <w:t>And I lit a fire that wouldn't go out</w:t>
      </w:r>
    </w:p>
    <w:p>
      <w:pPr>
        <w:spacing w:after="0"/>
      </w:pPr>
      <w:r>
        <w:t>Until it consumed the walls and roof of this house</w:t>
      </w:r>
    </w:p>
    <w:p>
      <w:pPr>
        <w:spacing w:after="0"/>
      </w:pPr>
      <w:r>
        <w:t>Until all I remember was burnin' away</w:t>
      </w:r>
    </w:p>
    <w:p>
      <w:pPr>
        <w:spacing w:after="0"/>
      </w:pPr>
      <w:r>
        <w:t>And all I remember, you burned it away</w:t>
      </w:r>
    </w:p>
    <w:p>
      <w:pPr>
        <w:spacing w:after="0"/>
      </w:pPr>
    </w:p>
    <w:p>
      <w:pPr>
        <w:spacing w:after="0"/>
      </w:pPr>
      <w:r>
        <w:t>See, for ten long years I've been hustlin' around</w:t>
      </w:r>
    </w:p>
    <w:p>
      <w:pPr>
        <w:spacing w:after="0"/>
      </w:pPr>
      <w:r>
        <w:t>Tryin' to wash the sins and the sweat from my brow</w:t>
      </w:r>
    </w:p>
    <w:p>
      <w:pPr>
        <w:spacing w:after="0"/>
      </w:pPr>
      <w:r>
        <w:t>Just tryin' to find a better life for me and my own</w:t>
      </w:r>
    </w:p>
    <w:p>
      <w:pPr>
        <w:spacing w:after="0"/>
      </w:pPr>
      <w:r>
        <w:t>Just some rest for these tired workin' fingers</w:t>
      </w:r>
    </w:p>
    <w:p>
      <w:pPr>
        <w:spacing w:after="0"/>
      </w:pPr>
    </w:p>
    <w:p>
      <w:pPr>
        <w:spacing w:after="0"/>
      </w:pPr>
      <w:r>
        <w:t>But nobody never gonna tell you the way</w:t>
      </w:r>
    </w:p>
    <w:p>
      <w:pPr>
        <w:spacing w:after="0"/>
      </w:pPr>
      <w:r>
        <w:t>You gotta figure it out boys and suffer the rain</w:t>
      </w:r>
    </w:p>
    <w:p>
      <w:pPr>
        <w:spacing w:after="0"/>
      </w:pPr>
      <w:r>
        <w:t>And the fools in the night and the heat of the day</w:t>
      </w:r>
    </w:p>
    <w:p>
      <w:pPr>
        <w:spacing w:after="0"/>
      </w:pPr>
      <w:r>
        <w:t>When all you ever really wanted was for someone to understand</w:t>
      </w:r>
    </w:p>
    <w:p>
      <w:pPr>
        <w:spacing w:after="0"/>
      </w:pPr>
    </w:p>
    <w:p>
      <w:pPr>
        <w:spacing w:after="0"/>
      </w:pPr>
      <w:r>
        <w:t>And I lit a fire that wouldn't go out</w:t>
      </w:r>
    </w:p>
    <w:p>
      <w:pPr>
        <w:spacing w:after="0"/>
      </w:pPr>
      <w:r>
        <w:t>Until it consumed the walls and roof of this house</w:t>
      </w:r>
    </w:p>
    <w:p>
      <w:pPr>
        <w:spacing w:after="0"/>
      </w:pPr>
      <w:r>
        <w:t>Until all I remember was burnin' away</w:t>
      </w:r>
    </w:p>
    <w:p>
      <w:pPr>
        <w:spacing w:after="0"/>
      </w:pPr>
      <w:r>
        <w:t>And all I remember, you burned it away</w:t>
      </w:r>
    </w:p>
    <w:p>
      <w:pPr>
        <w:spacing w:after="0"/>
      </w:pPr>
    </w:p>
    <w:p>
      <w:pPr>
        <w:spacing w:after="0"/>
      </w:pPr>
      <w:r>
        <w:t>Well, don't you take it so hard and baby, don't you cry</w:t>
      </w:r>
    </w:p>
    <w:p>
      <w:pPr>
        <w:spacing w:after="0"/>
      </w:pPr>
      <w:r>
        <w:t>You cross your hard heart and you hope to die</w:t>
      </w:r>
    </w:p>
    <w:p>
      <w:pPr>
        <w:spacing w:after="0"/>
      </w:pPr>
      <w:r>
        <w:t>Don't you tell me no more lies, you lied all the time</w:t>
      </w:r>
    </w:p>
    <w:p>
      <w:pPr>
        <w:spacing w:after="0"/>
      </w:pPr>
      <w:r>
        <w:t>Don't you tell me no more lies, you lied every night</w:t>
      </w:r>
    </w:p>
    <w:p>
      <w:pPr>
        <w:spacing w:after="0"/>
      </w:pPr>
    </w:p>
    <w:p>
      <w:pPr>
        <w:spacing w:after="0"/>
      </w:pPr>
      <w:r>
        <w:t>And you're sugar and spice and everything nice</w:t>
      </w:r>
    </w:p>
    <w:p>
      <w:pPr>
        <w:spacing w:after="0"/>
      </w:pPr>
      <w:r>
        <w:t>You got Monroe hips, your poisoned lips and knives</w:t>
      </w:r>
    </w:p>
    <w:p>
      <w:pPr>
        <w:spacing w:after="0"/>
      </w:pPr>
      <w:r>
        <w:t>And you're sugar and spice and everything nice</w:t>
      </w:r>
    </w:p>
    <w:p>
      <w:pPr>
        <w:spacing w:after="0"/>
      </w:pPr>
      <w:r>
        <w:t>You got open wounds in a young boy's pride</w:t>
      </w:r>
    </w:p>
    <w:p>
      <w:pPr>
        <w:spacing w:after="0"/>
      </w:pPr>
    </w:p>
    <w:p>
      <w:pPr>
        <w:spacing w:after="0"/>
      </w:pPr>
      <w:r>
        <w:t>And you're sugar and spice and everything nice</w:t>
      </w:r>
    </w:p>
    <w:p>
      <w:pPr>
        <w:spacing w:after="0"/>
      </w:pPr>
      <w:r>
        <w:t>You got Monroe hips, your poisoned lips and knives</w:t>
      </w:r>
    </w:p>
    <w:p>
      <w:pPr>
        <w:spacing w:after="0"/>
      </w:pPr>
      <w:r>
        <w:t>Sugar and spice, everything nice</w:t>
      </w:r>
    </w:p>
    <w:p>
      <w:pPr>
        <w:spacing w:after="0"/>
      </w:pPr>
      <w:r>
        <w:t>Open wounds in a young boy's pride</w:t>
      </w:r>
    </w:p>
    <w:p>
      <w:pPr>
        <w:spacing w:after="0"/>
      </w:pPr>
    </w:p>
    <w:p>
      <w:pPr>
        <w:spacing w:after="0"/>
      </w:pPr>
      <w:r>
        <w:t>And I lit a fire that wouldn't go out</w:t>
      </w:r>
    </w:p>
    <w:p>
      <w:pPr>
        <w:spacing w:after="0"/>
      </w:pPr>
      <w:r>
        <w:t>Until it consumed the walls and roof of this house</w:t>
      </w:r>
    </w:p>
    <w:p>
      <w:pPr>
        <w:spacing w:after="0"/>
      </w:pPr>
      <w:r>
        <w:t>Until all I remember was burnin' away</w:t>
      </w:r>
    </w:p>
    <w:p>
      <w:pPr>
        <w:spacing w:after="0"/>
      </w:pPr>
      <w:r>
        <w:t>And all that you left me, you burned it away</w:t>
      </w:r>
    </w:p>
    <w:p>
      <w:pPr>
        <w:spacing w:after="0"/>
      </w:pPr>
    </w:p>
    <w:p>
      <w:pPr>
        <w:spacing w:after="0"/>
      </w:pPr>
      <w:r>
        <w:t>Well, don't you take it so hard and baby, don't you cry</w:t>
      </w:r>
    </w:p>
    <w:p>
      <w:pPr>
        <w:spacing w:after="0"/>
      </w:pPr>
      <w:r>
        <w:t>You cross your hard heart and you hope to die</w:t>
      </w:r>
    </w:p>
    <w:p>
      <w:pPr>
        <w:spacing w:after="0"/>
      </w:pPr>
      <w:r>
        <w:t>Don't you tell me no more lies, you lied all the time</w:t>
      </w:r>
    </w:p>
    <w:p>
      <w:pPr>
        <w:spacing w:after="0"/>
      </w:pPr>
      <w:r>
        <w:t>Don't you tell me no more lies, you lied every night</w:t>
      </w:r>
    </w:p>
    <w:p>
      <w:pPr>
        <w:spacing w:after="0"/>
      </w:pPr>
    </w:p>
    <w:p>
      <w:pPr>
        <w:spacing w:after="0"/>
      </w:pPr>
      <w:r>
        <w:t>Time, time tickin' away</w:t>
      </w:r>
    </w:p>
    <w:p>
      <w:pPr>
        <w:spacing w:after="0"/>
      </w:pPr>
      <w:r>
        <w:t>Time, time tickin' away</w:t>
      </w:r>
    </w:p>
    <w:p>
      <w:pPr>
        <w:spacing w:after="0"/>
      </w:pPr>
      <w:r>
        <w:t>Time, time tickin' away</w:t>
      </w:r>
    </w:p>
    <w:p>
      <w:pPr>
        <w:spacing w:after="0"/>
      </w:pPr>
      <w:r>
        <w:t>Time, time tickin' away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Miles Davis and the Cool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Like Miles Davis, I've been swayed by the cool</w:t>
      </w:r>
    </w:p>
    <w:p>
      <w:pPr>
        <w:spacing w:after="0"/>
      </w:pPr>
      <w:r>
        <w:t>There's just something 'bout the summertime, there's just something 'bout the moon</w:t>
      </w:r>
    </w:p>
    <w:p>
      <w:pPr>
        <w:spacing w:after="0"/>
      </w:pPr>
      <w:r>
        <w:t>So I laid a kiss on a stone, tossed it upside your window by the roof</w:t>
      </w:r>
    </w:p>
    <w:p>
      <w:pPr>
        <w:spacing w:after="0"/>
      </w:pPr>
      <w:r>
        <w:t>Before you change your mind, Miles, bring in the cool</w:t>
      </w:r>
    </w:p>
    <w:p>
      <w:pPr>
        <w:spacing w:after="0"/>
      </w:pPr>
    </w:p>
    <w:p>
      <w:pPr>
        <w:spacing w:after="0"/>
      </w:pPr>
      <w:r>
        <w:t>Honey, put on your red dress and your diamond-soled shoes</w:t>
      </w:r>
    </w:p>
    <w:p>
      <w:pPr>
        <w:spacing w:after="0"/>
      </w:pPr>
      <w:r>
        <w:t>Climb on out from that window, climb on out of your room</w:t>
      </w:r>
    </w:p>
    <w:p>
      <w:pPr>
        <w:spacing w:after="0"/>
      </w:pPr>
      <w:r>
        <w:t>'Cause I never had a good thing and I always had the blues</w:t>
      </w:r>
    </w:p>
    <w:p>
      <w:pPr>
        <w:spacing w:after="0"/>
      </w:pPr>
      <w:r>
        <w:t>But I heard that you always kinda wondered, Miles, strike up the cool</w:t>
      </w:r>
    </w:p>
    <w:p>
      <w:pPr>
        <w:spacing w:after="0"/>
      </w:pPr>
    </w:p>
    <w:p>
      <w:pPr>
        <w:spacing w:after="0"/>
      </w:pPr>
      <w:r>
        <w:t>Don't wait too long to come home</w:t>
      </w:r>
    </w:p>
    <w:p>
      <w:pPr>
        <w:spacing w:after="0"/>
      </w:pPr>
      <w:r>
        <w:t>My, how the years and our youth passed on</w:t>
      </w:r>
    </w:p>
    <w:p>
      <w:pPr>
        <w:spacing w:after="0"/>
      </w:pPr>
      <w:r>
        <w:t>Don't wait too long to come home</w:t>
      </w:r>
    </w:p>
    <w:p>
      <w:pPr>
        <w:spacing w:after="0"/>
      </w:pPr>
      <w:r>
        <w:t>I will leave the front light on</w:t>
      </w:r>
    </w:p>
    <w:p>
      <w:pPr>
        <w:spacing w:after="0"/>
      </w:pPr>
      <w:r>
        <w:t>And the night is our own</w:t>
      </w:r>
    </w:p>
    <w:p>
      <w:pPr>
        <w:spacing w:after="0"/>
      </w:pPr>
      <w:r>
        <w:t>Don't wait too long</w:t>
      </w:r>
    </w:p>
    <w:p>
      <w:pPr>
        <w:spacing w:after="0"/>
      </w:pPr>
    </w:p>
    <w:p>
      <w:pPr>
        <w:spacing w:after="0"/>
      </w:pPr>
      <w:r>
        <w:t>Like poor Mr. Pitiful, I can't turn you loose</w:t>
      </w:r>
    </w:p>
    <w:p>
      <w:pPr>
        <w:spacing w:after="0"/>
      </w:pPr>
      <w:r>
        <w:t>You move like a dream I had, I woke up sweating in my room</w:t>
      </w:r>
    </w:p>
    <w:p>
      <w:pPr>
        <w:spacing w:after="0"/>
      </w:pPr>
      <w:r>
        <w:t>But your mama's got plans and your daddy's aim is true</w:t>
      </w:r>
    </w:p>
    <w:p>
      <w:pPr>
        <w:spacing w:after="0"/>
      </w:pPr>
      <w:r>
        <w:t>She never understood that it ain't no good, papa never heard the cool</w:t>
      </w:r>
    </w:p>
    <w:p>
      <w:pPr>
        <w:spacing w:after="0"/>
      </w:pPr>
    </w:p>
    <w:p>
      <w:pPr>
        <w:spacing w:after="0"/>
      </w:pPr>
      <w:r>
        <w:t>So now I've got up my nerve and found me a stone</w:t>
      </w:r>
    </w:p>
    <w:p>
      <w:pPr>
        <w:spacing w:after="0"/>
      </w:pPr>
      <w:r>
        <w:t>With a flick of the wrist and a turn of the key, you'll just fall in my arms</w:t>
      </w:r>
    </w:p>
    <w:p>
      <w:pPr>
        <w:spacing w:after="0"/>
      </w:pPr>
    </w:p>
    <w:p>
      <w:pPr>
        <w:spacing w:after="0"/>
      </w:pPr>
      <w:r>
        <w:t>And don't wait too long to come home</w:t>
      </w:r>
    </w:p>
    <w:p>
      <w:pPr>
        <w:spacing w:after="0"/>
      </w:pPr>
      <w:r>
        <w:t>My, how the years and our youth passed on</w:t>
      </w:r>
    </w:p>
    <w:p>
      <w:pPr>
        <w:spacing w:after="0"/>
      </w:pPr>
      <w:r>
        <w:t>Don't wait too long to come home</w:t>
      </w:r>
    </w:p>
    <w:p>
      <w:pPr>
        <w:spacing w:after="0"/>
      </w:pPr>
      <w:r>
        <w:t>I will leave the front light on</w:t>
      </w:r>
    </w:p>
    <w:p>
      <w:pPr>
        <w:spacing w:after="0"/>
      </w:pPr>
      <w:r>
        <w:t>And the night is our own</w:t>
      </w:r>
    </w:p>
    <w:p>
      <w:pPr>
        <w:spacing w:after="0"/>
      </w:pPr>
      <w:r>
        <w:t>Don't wait too long</w:t>
      </w:r>
    </w:p>
    <w:p>
      <w:pPr>
        <w:spacing w:after="0"/>
      </w:pPr>
    </w:p>
    <w:p>
      <w:pPr>
        <w:spacing w:after="0"/>
      </w:pPr>
      <w:r>
        <w:t>So why don't you sing to me on this long drive home</w:t>
      </w:r>
    </w:p>
    <w:p>
      <w:pPr>
        <w:spacing w:after="0"/>
      </w:pPr>
      <w:r>
        <w:t>And let the sound of your voice sway sweet and slow</w:t>
      </w:r>
    </w:p>
    <w:p>
      <w:pPr>
        <w:spacing w:after="0"/>
      </w:pPr>
      <w:r>
        <w:t>As we go down, down, down from our youth to the ground</w:t>
      </w:r>
    </w:p>
    <w:p>
      <w:pPr>
        <w:spacing w:after="0"/>
      </w:pPr>
      <w:r>
        <w:t>Down, down, down from our youth to the ground</w:t>
      </w:r>
    </w:p>
    <w:p>
      <w:pPr>
        <w:spacing w:after="0"/>
      </w:pPr>
    </w:p>
    <w:p>
      <w:pPr>
        <w:spacing w:after="0"/>
      </w:pPr>
      <w:r>
        <w:t>We might always be blue</w:t>
      </w:r>
    </w:p>
    <w:p>
      <w:pPr>
        <w:spacing w:after="0"/>
      </w:pPr>
      <w:r>
        <w:t>Jackson</w:t>
      </w:r>
    </w:p>
    <w:p>
      <w:pPr>
        <w:spacing w:after="0"/>
      </w:pPr>
    </w:p>
    <w:p>
      <w:pPr>
        <w:spacing w:after="0"/>
      </w:pPr>
      <w:r>
        <w:t>Don't wait too long to come home</w:t>
      </w:r>
    </w:p>
    <w:p>
      <w:pPr>
        <w:spacing w:after="0"/>
      </w:pPr>
      <w:r>
        <w:t>My, how the years and our youth passed on</w:t>
      </w:r>
    </w:p>
    <w:p>
      <w:pPr>
        <w:spacing w:after="0"/>
      </w:pPr>
      <w:r>
        <w:t>Don't wait too long to come home</w:t>
      </w:r>
    </w:p>
    <w:p>
      <w:pPr>
        <w:spacing w:after="0"/>
      </w:pPr>
      <w:r>
        <w:t>I will leave the front light on</w:t>
      </w:r>
    </w:p>
    <w:p>
      <w:pPr>
        <w:spacing w:after="0"/>
      </w:pPr>
    </w:p>
    <w:p>
      <w:pPr>
        <w:spacing w:after="0"/>
      </w:pPr>
      <w:r>
        <w:t>No, don't wait too long to come home</w:t>
      </w:r>
    </w:p>
    <w:p>
      <w:pPr>
        <w:spacing w:after="0"/>
      </w:pPr>
      <w:r>
        <w:t>My, how the years and our youth passed on</w:t>
      </w:r>
    </w:p>
    <w:p>
      <w:pPr>
        <w:spacing w:after="0"/>
      </w:pPr>
      <w:r>
        <w:t>Don't wait too long to come home</w:t>
      </w:r>
    </w:p>
    <w:p>
      <w:pPr>
        <w:spacing w:after="0"/>
      </w:pPr>
      <w:r>
        <w:t>I will leave the front light on</w:t>
      </w:r>
    </w:p>
    <w:p>
      <w:pPr>
        <w:spacing w:after="0"/>
      </w:pPr>
    </w:p>
    <w:p>
      <w:pPr>
        <w:spacing w:after="0"/>
      </w:pPr>
      <w:r>
        <w:t>As we go down, down, down from our youth to the ground</w:t>
      </w:r>
    </w:p>
    <w:p>
      <w:pPr>
        <w:spacing w:after="0"/>
      </w:pPr>
      <w:r>
        <w:t>Down, down, down from our youth to the ground</w:t>
      </w:r>
    </w:p>
    <w:p>
      <w:pPr>
        <w:spacing w:after="0"/>
      </w:pPr>
      <w:r>
        <w:t>Down, down, down from our youth to the ground</w:t>
      </w:r>
    </w:p>
    <w:p>
      <w:pPr>
        <w:spacing w:after="0"/>
      </w:pPr>
      <w:r>
        <w:t>Down, down, down, down, down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Patient Ferris Wheel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Not tonight, not tonight</w:t>
      </w:r>
    </w:p>
    <w:p>
      <w:pPr>
        <w:spacing w:after="0"/>
      </w:pPr>
      <w:r>
        <w:t>Honey I, am on fire</w:t>
      </w:r>
    </w:p>
    <w:p>
      <w:pPr>
        <w:spacing w:after="0"/>
      </w:pPr>
      <w:r>
        <w:t>I can't feel a single thing but the weight of the wires</w:t>
      </w:r>
    </w:p>
    <w:p>
      <w:pPr>
        <w:spacing w:after="0"/>
      </w:pPr>
    </w:p>
    <w:p>
      <w:pPr>
        <w:spacing w:after="0"/>
      </w:pPr>
      <w:r>
        <w:t>Crackin' electric light</w:t>
      </w:r>
    </w:p>
    <w:p>
      <w:pPr>
        <w:spacing w:after="0"/>
      </w:pPr>
      <w:r>
        <w:t>Remember baby, we were a stone</w:t>
      </w:r>
    </w:p>
    <w:p>
      <w:pPr>
        <w:spacing w:after="0"/>
      </w:pPr>
      <w:r>
        <w:t>And we would sleep where we're fallin'</w:t>
      </w:r>
    </w:p>
    <w:p>
      <w:pPr>
        <w:spacing w:after="0"/>
      </w:pPr>
    </w:p>
    <w:p>
      <w:pPr>
        <w:spacing w:after="0"/>
      </w:pPr>
      <w:r>
        <w:t>We would fight about it (fight about it)</w:t>
      </w:r>
    </w:p>
    <w:p>
      <w:pPr>
        <w:spacing w:after="0"/>
      </w:pPr>
      <w:r>
        <w:t>We'd fight about it (fight about it)</w:t>
      </w:r>
    </w:p>
    <w:p>
      <w:pPr>
        <w:spacing w:after="0"/>
      </w:pPr>
      <w:r>
        <w:t>Then we laughed about it (laughed about it)</w:t>
      </w:r>
    </w:p>
    <w:p>
      <w:pPr>
        <w:spacing w:after="0"/>
      </w:pPr>
      <w:r>
        <w:t>And we'd ride on, ride on</w:t>
      </w:r>
    </w:p>
    <w:p>
      <w:pPr>
        <w:spacing w:after="0"/>
      </w:pPr>
      <w:r>
        <w:t>Ferris wheel lights on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Jersey rain</w:t>
      </w:r>
    </w:p>
    <w:p>
      <w:pPr>
        <w:spacing w:after="0"/>
      </w:pPr>
      <w:r>
        <w:t>Thinkin' about what an old man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I never felt so strange</w:t>
      </w:r>
    </w:p>
    <w:p>
      <w:pPr>
        <w:spacing w:after="0"/>
      </w:pPr>
      <w:r>
        <w:t>Standin' in the poundin' rain</w:t>
      </w:r>
    </w:p>
    <w:p>
      <w:pPr>
        <w:spacing w:after="0"/>
      </w:pPr>
      <w:r>
        <w:t>Thinkin' about what my mother once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Not tonight, not tonight</w:t>
      </w:r>
    </w:p>
    <w:p>
      <w:pPr>
        <w:spacing w:after="0"/>
      </w:pPr>
      <w:r>
        <w:t>Honey I, am on fire</w:t>
      </w:r>
    </w:p>
    <w:p>
      <w:pPr>
        <w:spacing w:after="0"/>
      </w:pPr>
      <w:r>
        <w:t>If we don't come through, they're gonna bury us alive</w:t>
      </w:r>
    </w:p>
    <w:p>
      <w:pPr>
        <w:spacing w:after="0"/>
      </w:pPr>
    </w:p>
    <w:p>
      <w:pPr>
        <w:spacing w:after="0"/>
      </w:pPr>
      <w:r>
        <w:t>In this great abyss</w:t>
      </w:r>
    </w:p>
    <w:p>
      <w:pPr>
        <w:spacing w:after="0"/>
      </w:pPr>
      <w:r>
        <w:t>Of just what might have been</w:t>
      </w:r>
    </w:p>
    <w:p>
      <w:pPr>
        <w:spacing w:after="0"/>
      </w:pPr>
      <w:r>
        <w:t>Where we can take a seat at the bar with the other broken heroes</w:t>
      </w:r>
    </w:p>
    <w:p>
      <w:pPr>
        <w:spacing w:after="0"/>
      </w:pPr>
    </w:p>
    <w:p>
      <w:pPr>
        <w:spacing w:after="0"/>
      </w:pPr>
      <w:r>
        <w:t>Where they talk about it (talk about it)</w:t>
      </w:r>
    </w:p>
    <w:p>
      <w:pPr>
        <w:spacing w:after="0"/>
      </w:pPr>
      <w:r>
        <w:t>Just talk about it (talk about it)</w:t>
      </w:r>
    </w:p>
    <w:p>
      <w:pPr>
        <w:spacing w:after="0"/>
      </w:pPr>
      <w:r>
        <w:t>And do nothin' 'bout it (nothin' 'bout it)</w:t>
      </w:r>
    </w:p>
    <w:p>
      <w:pPr>
        <w:spacing w:after="0"/>
      </w:pPr>
      <w:r>
        <w:t>Right on, right on</w:t>
      </w:r>
    </w:p>
    <w:p>
      <w:pPr>
        <w:spacing w:after="0"/>
      </w:pPr>
      <w:r>
        <w:t>Ferris wheel lights on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Jersey rain</w:t>
      </w:r>
    </w:p>
    <w:p>
      <w:pPr>
        <w:spacing w:after="0"/>
      </w:pPr>
      <w:r>
        <w:t>Thinkin' about what an old man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poundin' rain</w:t>
      </w:r>
    </w:p>
    <w:p>
      <w:pPr>
        <w:spacing w:after="0"/>
      </w:pPr>
      <w:r>
        <w:t>Thinkin' about what my mother once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Jersey rain</w:t>
      </w:r>
    </w:p>
    <w:p>
      <w:pPr>
        <w:spacing w:after="0"/>
      </w:pPr>
      <w:r>
        <w:t>Thinkin' about what Wagin' Matty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Jersey rain</w:t>
      </w:r>
    </w:p>
    <w:p>
      <w:pPr>
        <w:spacing w:after="0"/>
      </w:pPr>
      <w:r>
        <w:t>Thinkin' about what an old man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I'd never felt so strange</w:t>
      </w:r>
    </w:p>
    <w:p>
      <w:pPr>
        <w:spacing w:after="0"/>
      </w:pPr>
      <w:r>
        <w:t>Standin' in the poundin' rain</w:t>
      </w:r>
    </w:p>
    <w:p>
      <w:pPr>
        <w:spacing w:after="0"/>
      </w:pPr>
      <w:r>
        <w:t>Thinkin' about what my mama always said</w:t>
      </w:r>
    </w:p>
    <w:p>
      <w:pPr>
        <w:spacing w:after="0"/>
      </w:pPr>
      <w:r>
        <w:t>Maybe I should call me an ambulance</w:t>
      </w:r>
    </w:p>
    <w:p>
      <w:pPr>
        <w:spacing w:after="0"/>
      </w:pPr>
    </w:p>
    <w:p>
      <w:pPr>
        <w:spacing w:after="0"/>
      </w:pPr>
      <w:r>
        <w:t>Carnival lights</w:t>
      </w:r>
    </w:p>
    <w:p>
      <w:pPr>
        <w:spacing w:after="0"/>
      </w:pPr>
      <w:r>
        <w:t>Fourth of July</w:t>
      </w:r>
    </w:p>
    <w:p>
      <w:pPr>
        <w:spacing w:after="0"/>
      </w:pPr>
      <w:r>
        <w:t>Boardwalk talks</w:t>
      </w:r>
    </w:p>
    <w:p>
      <w:pPr>
        <w:spacing w:after="0"/>
      </w:pPr>
      <w:r>
        <w:t>In the dead of night</w:t>
      </w:r>
    </w:p>
    <w:p>
      <w:pPr>
        <w:spacing w:after="0"/>
      </w:pPr>
    </w:p>
    <w:p>
      <w:pPr>
        <w:spacing w:after="0"/>
      </w:pPr>
      <w:r>
        <w:t>Always made you smile</w:t>
      </w:r>
    </w:p>
    <w:p>
      <w:pPr>
        <w:spacing w:after="0"/>
      </w:pPr>
      <w:r>
        <w:t>Always made you smile</w:t>
      </w:r>
    </w:p>
    <w:p>
      <w:pPr>
        <w:spacing w:after="0"/>
      </w:pPr>
      <w:r>
        <w:t>Always made you smile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Casanova, Baby!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Do you hear that whistle wail?</w:t>
      </w:r>
    </w:p>
    <w:p>
      <w:pPr>
        <w:spacing w:after="0"/>
      </w:pPr>
      <w:r>
        <w:t>I think the end is comin' in</w:t>
      </w:r>
    </w:p>
    <w:p>
      <w:pPr>
        <w:spacing w:after="0"/>
      </w:pPr>
      <w:r>
        <w:t>I'm a whole lot worse for wear</w:t>
      </w:r>
    </w:p>
    <w:p>
      <w:pPr>
        <w:spacing w:after="0"/>
      </w:pPr>
      <w:r>
        <w:t>But I'm determined to slip this skin</w:t>
      </w:r>
    </w:p>
    <w:p>
      <w:pPr>
        <w:spacing w:after="0"/>
      </w:pPr>
    </w:p>
    <w:p>
      <w:pPr>
        <w:spacing w:after="0"/>
      </w:pPr>
      <w:r>
        <w:t>And I know you're dyin' for a good time</w:t>
      </w:r>
    </w:p>
    <w:p>
      <w:pPr>
        <w:spacing w:after="0"/>
      </w:pPr>
      <w:r>
        <w:t>I'm dyin' to breathe again</w:t>
      </w:r>
    </w:p>
    <w:p>
      <w:pPr>
        <w:spacing w:after="0"/>
      </w:pPr>
      <w:r>
        <w:t>Oh my, my Virginia</w:t>
      </w:r>
    </w:p>
    <w:p>
      <w:pPr>
        <w:spacing w:after="0"/>
      </w:pPr>
    </w:p>
    <w:p>
      <w:pPr>
        <w:spacing w:after="0"/>
      </w:pPr>
      <w:r>
        <w:t>We could run all night and dance upon the architecture</w:t>
      </w:r>
    </w:p>
    <w:p>
      <w:pPr>
        <w:spacing w:after="0"/>
      </w:pPr>
      <w:r>
        <w:t>Come and take my hand, I'll give the very best I can</w:t>
      </w:r>
    </w:p>
    <w:p>
      <w:pPr>
        <w:spacing w:after="0"/>
      </w:pPr>
      <w:r>
        <w:t>But boy, I still want to be your man</w:t>
      </w:r>
    </w:p>
    <w:p>
      <w:pPr>
        <w:spacing w:after="0"/>
      </w:pPr>
      <w:r>
        <w:t>I'm still these nervous feet and heart of stone</w:t>
      </w:r>
    </w:p>
    <w:p>
      <w:pPr>
        <w:spacing w:after="0"/>
      </w:pPr>
      <w:r>
        <w:t>Forget this dead man's town, I'll take you home</w:t>
      </w:r>
    </w:p>
    <w:p>
      <w:pPr>
        <w:spacing w:after="0"/>
      </w:pPr>
    </w:p>
    <w:p>
      <w:pPr>
        <w:spacing w:after="0"/>
      </w:pPr>
      <w:r>
        <w:t>Do you hear me late at night?</w:t>
      </w:r>
    </w:p>
    <w:p>
      <w:pPr>
        <w:spacing w:after="0"/>
      </w:pPr>
      <w:r>
        <w:t>Always pickin' at the pieces</w:t>
      </w:r>
    </w:p>
    <w:p>
      <w:pPr>
        <w:spacing w:after="0"/>
      </w:pPr>
      <w:r>
        <w:t>Sometimes nothin' comes out right</w:t>
      </w:r>
    </w:p>
    <w:p>
      <w:pPr>
        <w:spacing w:after="0"/>
      </w:pPr>
      <w:r>
        <w:t>And nothin' is relievin'</w:t>
      </w:r>
    </w:p>
    <w:p>
      <w:pPr>
        <w:spacing w:after="0"/>
      </w:pPr>
    </w:p>
    <w:p>
      <w:pPr>
        <w:spacing w:after="0"/>
      </w:pPr>
      <w:r>
        <w:t>But every soul man's song</w:t>
      </w:r>
    </w:p>
    <w:p>
      <w:pPr>
        <w:spacing w:after="0"/>
      </w:pPr>
      <w:r>
        <w:t>Is a night I'd like to spend with you</w:t>
      </w:r>
    </w:p>
    <w:p>
      <w:pPr>
        <w:spacing w:after="0"/>
      </w:pPr>
      <w:r>
        <w:t>Just twistin' the night away</w:t>
      </w:r>
    </w:p>
    <w:p>
      <w:pPr>
        <w:spacing w:after="0"/>
      </w:pPr>
    </w:p>
    <w:p>
      <w:pPr>
        <w:spacing w:after="0"/>
      </w:pPr>
      <w:r>
        <w:t>But it's past quarter to three</w:t>
      </w:r>
    </w:p>
    <w:p>
      <w:pPr>
        <w:spacing w:after="0"/>
      </w:pPr>
      <w:r>
        <w:t>And it's past the midnight hour</w:t>
      </w:r>
    </w:p>
    <w:p>
      <w:pPr>
        <w:spacing w:after="0"/>
      </w:pPr>
      <w:r>
        <w:t>Mustang Sally's left the building</w:t>
      </w:r>
    </w:p>
    <w:p>
      <w:pPr>
        <w:spacing w:after="0"/>
      </w:pPr>
      <w:r>
        <w:t>And we're so much worse without her</w:t>
      </w:r>
    </w:p>
    <w:p>
      <w:pPr>
        <w:spacing w:after="0"/>
      </w:pPr>
    </w:p>
    <w:p>
      <w:pPr>
        <w:spacing w:after="0"/>
      </w:pPr>
      <w:r>
        <w:t>If I could put down this old hammer</w:t>
      </w:r>
    </w:p>
    <w:p>
      <w:pPr>
        <w:spacing w:after="0"/>
      </w:pPr>
      <w:r>
        <w:t>I'd take you somewhere new</w:t>
      </w:r>
    </w:p>
    <w:p>
      <w:pPr>
        <w:spacing w:after="0"/>
      </w:pPr>
      <w:r>
        <w:t>Oh my, my Virginia</w:t>
      </w:r>
    </w:p>
    <w:p>
      <w:pPr>
        <w:spacing w:after="0"/>
      </w:pPr>
    </w:p>
    <w:p>
      <w:pPr>
        <w:spacing w:after="0"/>
      </w:pPr>
      <w:r>
        <w:t>We could run all night and dance upon the architecture</w:t>
      </w:r>
    </w:p>
    <w:p>
      <w:pPr>
        <w:spacing w:after="0"/>
      </w:pPr>
      <w:r>
        <w:t>Come and take my hand, I'll give the very best I can</w:t>
      </w:r>
    </w:p>
    <w:p>
      <w:pPr>
        <w:spacing w:after="0"/>
      </w:pPr>
      <w:r>
        <w:t>But boy, I still want to be your man</w:t>
      </w:r>
    </w:p>
    <w:p>
      <w:pPr>
        <w:spacing w:after="0"/>
      </w:pPr>
      <w:r>
        <w:t>I'm still these nervous feet and heart of stone</w:t>
      </w:r>
    </w:p>
    <w:p>
      <w:pPr>
        <w:spacing w:after="0"/>
      </w:pPr>
      <w:r>
        <w:t>Forget this dead man's town, I'll take you home</w:t>
      </w:r>
    </w:p>
    <w:p>
      <w:pPr>
        <w:spacing w:after="0"/>
      </w:pPr>
    </w:p>
    <w:p>
      <w:pPr>
        <w:spacing w:after="0"/>
      </w:pPr>
      <w:r>
        <w:t>Oh my, my Virginia</w:t>
      </w:r>
    </w:p>
    <w:p>
      <w:pPr>
        <w:spacing w:after="0"/>
      </w:pPr>
    </w:p>
    <w:p>
      <w:pPr>
        <w:spacing w:after="0"/>
      </w:pPr>
      <w:r>
        <w:t>We could run all night and dance upon the architecture</w:t>
      </w:r>
    </w:p>
    <w:p>
      <w:pPr>
        <w:spacing w:after="0"/>
      </w:pPr>
      <w:r>
        <w:t>Come and take my hand, I'll give the very best I can</w:t>
      </w:r>
    </w:p>
    <w:p>
      <w:pPr>
        <w:spacing w:after="0"/>
      </w:pPr>
      <w:r>
        <w:t>But boy, I still want to be your man</w:t>
      </w:r>
    </w:p>
    <w:p>
      <w:pPr>
        <w:spacing w:after="0"/>
      </w:pPr>
      <w:r>
        <w:t>I'm still these nervous feet and heart of stone</w:t>
      </w:r>
    </w:p>
    <w:p>
      <w:pPr>
        <w:spacing w:after="0"/>
      </w:pPr>
      <w:r>
        <w:t>Forget this dead man's town, I'll take you home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Even Cowgirls Get the Blues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I haven't seen Sandy, Angry Johnny, or Mary</w:t>
      </w:r>
    </w:p>
    <w:p>
      <w:pPr>
        <w:spacing w:after="0"/>
      </w:pPr>
      <w:r>
        <w:t>I heard they got married</w:t>
      </w:r>
    </w:p>
    <w:p>
      <w:pPr>
        <w:spacing w:after="0"/>
      </w:pPr>
      <w:r>
        <w:t>Mighta had a couple babies</w:t>
      </w:r>
    </w:p>
    <w:p>
      <w:pPr>
        <w:spacing w:after="0"/>
      </w:pPr>
      <w:r>
        <w:t>They traded their memories</w:t>
      </w:r>
    </w:p>
    <w:p>
      <w:pPr>
        <w:spacing w:after="0"/>
      </w:pPr>
      <w:r>
        <w:t>For fairview and acres</w:t>
      </w:r>
    </w:p>
    <w:p>
      <w:pPr>
        <w:spacing w:after="0"/>
      </w:pPr>
      <w:r>
        <w:t>And never play no pinball</w:t>
      </w:r>
    </w:p>
    <w:p>
      <w:pPr>
        <w:spacing w:after="0"/>
      </w:pPr>
      <w:r>
        <w:t>Or get up pass the breakers</w:t>
      </w:r>
    </w:p>
    <w:p>
      <w:pPr>
        <w:spacing w:after="0"/>
      </w:pPr>
    </w:p>
    <w:p>
      <w:pPr>
        <w:spacing w:after="0"/>
      </w:pPr>
      <w:r>
        <w:t>But not me, pretty baby</w:t>
      </w:r>
    </w:p>
    <w:p>
      <w:pPr>
        <w:spacing w:after="0"/>
      </w:pPr>
      <w:r>
        <w:t>I still love Tom Petty songs</w:t>
      </w:r>
    </w:p>
    <w:p>
      <w:pPr>
        <w:spacing w:after="0"/>
      </w:pPr>
      <w:r>
        <w:t>And driving old men crazy</w:t>
      </w:r>
    </w:p>
    <w:p>
      <w:pPr>
        <w:spacing w:after="0"/>
      </w:pPr>
      <w:r>
        <w:t>And all while Little Eden is waiting</w:t>
      </w:r>
    </w:p>
    <w:p>
      <w:pPr>
        <w:spacing w:after="0"/>
      </w:pPr>
      <w:r>
        <w:t>So you sing me a slow song</w:t>
      </w:r>
    </w:p>
    <w:p>
      <w:pPr>
        <w:spacing w:after="0"/>
      </w:pPr>
      <w:r>
        <w:t>And I'll drive you crazy</w:t>
      </w:r>
    </w:p>
    <w:p>
      <w:pPr>
        <w:spacing w:after="0"/>
      </w:pPr>
      <w:r>
        <w:t>Tonight</w:t>
      </w:r>
    </w:p>
    <w:p>
      <w:pPr>
        <w:spacing w:after="0"/>
      </w:pPr>
    </w:p>
    <w:p>
      <w:pPr>
        <w:spacing w:after="0"/>
      </w:pPr>
      <w:r>
        <w:t>Yeah</w:t>
      </w:r>
    </w:p>
    <w:p>
      <w:pPr>
        <w:spacing w:after="0"/>
      </w:pPr>
    </w:p>
    <w:p>
      <w:pPr>
        <w:spacing w:after="0"/>
      </w:pPr>
      <w:r>
        <w:t>But all I want is for you to be alright and satisfied</w:t>
      </w:r>
    </w:p>
    <w:p>
      <w:pPr>
        <w:spacing w:after="0"/>
      </w:pPr>
      <w:r>
        <w:t>Brothers and sisters know that anytime or late at night,</w:t>
      </w:r>
    </w:p>
    <w:p>
      <w:pPr>
        <w:spacing w:after="0"/>
      </w:pPr>
      <w:r>
        <w:t>If you call I will answer, I'm open ears though tired eyes</w:t>
      </w:r>
    </w:p>
    <w:p>
      <w:pPr>
        <w:spacing w:after="0"/>
      </w:pPr>
      <w:r>
        <w:t>But the world closed it's arms on us now</w:t>
      </w:r>
    </w:p>
    <w:p>
      <w:pPr>
        <w:spacing w:after="0"/>
      </w:pPr>
      <w:r>
        <w:t>Can I get a witness pretty baby?</w:t>
      </w:r>
    </w:p>
    <w:p>
      <w:pPr>
        <w:spacing w:after="0"/>
      </w:pPr>
      <w:r>
        <w:t>I still love Tom Petty songs</w:t>
      </w:r>
    </w:p>
    <w:p>
      <w:pPr>
        <w:spacing w:after="0"/>
      </w:pPr>
      <w:r>
        <w:t>And driving old men crazy</w:t>
      </w:r>
    </w:p>
    <w:p>
      <w:pPr>
        <w:spacing w:after="0"/>
      </w:pPr>
      <w:r>
        <w:t>And all while Little Eden is waiting</w:t>
      </w:r>
    </w:p>
    <w:p>
      <w:pPr>
        <w:spacing w:after="0"/>
      </w:pPr>
      <w:r>
        <w:t>So you sing me a slow song</w:t>
      </w:r>
    </w:p>
    <w:p>
      <w:pPr>
        <w:spacing w:after="0"/>
      </w:pPr>
      <w:r>
        <w:t>And I'll drive you crazy</w:t>
      </w:r>
    </w:p>
    <w:p>
      <w:pPr>
        <w:spacing w:after="0"/>
      </w:pPr>
      <w:r>
        <w:t>Tonight</w:t>
      </w:r>
    </w:p>
    <w:p>
      <w:pPr>
        <w:spacing w:after="0"/>
      </w:pPr>
    </w:p>
    <w:p>
      <w:pPr>
        <w:spacing w:after="0"/>
      </w:pPr>
      <w:r>
        <w:t>Alright, alright</w:t>
      </w:r>
    </w:p>
    <w:p>
      <w:pPr>
        <w:spacing w:after="0"/>
      </w:pPr>
      <w:r>
        <w:t>Alright, alright</w:t>
      </w:r>
    </w:p>
    <w:p>
      <w:pPr>
        <w:spacing w:after="0"/>
      </w:pPr>
      <w:r>
        <w:t>All night, all night!</w:t>
      </w:r>
    </w:p>
    <w:p>
      <w:pPr>
        <w:spacing w:after="0"/>
      </w:pPr>
    </w:p>
    <w:p>
      <w:pPr>
        <w:spacing w:after="0"/>
      </w:pPr>
      <w:r>
        <w:t>There's a party tonight, say it's alright</w:t>
      </w:r>
    </w:p>
    <w:p>
      <w:pPr>
        <w:spacing w:after="0"/>
      </w:pPr>
      <w:r>
        <w:t>Tell your poppa you'll be home when the good feeling dies</w:t>
      </w:r>
    </w:p>
    <w:p>
      <w:pPr>
        <w:spacing w:after="0"/>
      </w:pPr>
    </w:p>
    <w:p>
      <w:pPr>
        <w:spacing w:after="0"/>
      </w:pPr>
      <w:r>
        <w:t>But not me, pretty baby</w:t>
      </w:r>
    </w:p>
    <w:p>
      <w:pPr>
        <w:spacing w:after="0"/>
      </w:pPr>
      <w:r>
        <w:t>I still love Tom Petty songs</w:t>
      </w:r>
    </w:p>
    <w:p>
      <w:pPr>
        <w:spacing w:after="0"/>
      </w:pPr>
      <w:r>
        <w:t>And driving old men crazy</w:t>
      </w:r>
    </w:p>
    <w:p>
      <w:pPr>
        <w:spacing w:after="0"/>
      </w:pPr>
      <w:r>
        <w:t>And all while Little Eden is waiting</w:t>
      </w:r>
    </w:p>
    <w:p>
      <w:pPr>
        <w:spacing w:after="0"/>
      </w:pPr>
      <w:r>
        <w:t>So you sing me a slow song darlin'</w:t>
      </w:r>
    </w:p>
    <w:p>
      <w:pPr>
        <w:spacing w:after="0"/>
      </w:pPr>
      <w:r>
        <w:t>I'll drive you crazy</w:t>
      </w:r>
    </w:p>
    <w:p>
      <w:pPr>
        <w:spacing w:after="0"/>
      </w:pPr>
      <w:r>
        <w:t>Tonight</w:t>
      </w:r>
    </w:p>
    <w:p>
      <w:pPr>
        <w:spacing w:after="0"/>
      </w:pPr>
    </w:p>
    <w:p>
      <w:pPr>
        <w:spacing w:after="0"/>
      </w:pPr>
      <w:r>
        <w:t>Alright, alright</w:t>
      </w:r>
    </w:p>
    <w:p>
      <w:pPr>
        <w:spacing w:after="0"/>
      </w:pPr>
      <w:r>
        <w:t>Alright, alright</w:t>
      </w:r>
    </w:p>
    <w:p>
      <w:pPr>
        <w:spacing w:after="0"/>
      </w:pPr>
      <w:r>
        <w:t>Tonight! Honey!</w:t>
      </w:r>
    </w:p>
    <w:p>
      <w:pPr>
        <w:spacing w:after="0"/>
      </w:pPr>
      <w:r>
        <w:t>All night, tonight</w:t>
      </w:r>
    </w:p>
    <w:p>
      <w:pPr>
        <w:spacing w:after="0"/>
      </w:pPr>
      <w:r>
        <w:t>And I'll drive you crazy</w:t>
      </w:r>
    </w:p>
    <w:p>
      <w:pPr>
        <w:spacing w:after="0"/>
      </w:pPr>
      <w:r>
        <w:t>Tonight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Meet Me by the River's Edge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See, I've been here for 28 years</w:t>
      </w:r>
    </w:p>
    <w:p>
      <w:pPr>
        <w:spacing w:after="0"/>
      </w:pPr>
      <w:r>
        <w:t>Poundin' sweat beneath these wheels</w:t>
      </w:r>
    </w:p>
    <w:p>
      <w:pPr>
        <w:spacing w:after="0"/>
      </w:pPr>
      <w:r>
        <w:t>We tattooed lines beneath our skin</w:t>
      </w:r>
    </w:p>
    <w:p>
      <w:pPr>
        <w:spacing w:after="0"/>
      </w:pPr>
      <w:r>
        <w:t>No surrender, my Bobby Jean</w:t>
      </w:r>
    </w:p>
    <w:p>
      <w:pPr>
        <w:spacing w:after="0"/>
      </w:pPr>
    </w:p>
    <w:p>
      <w:pPr>
        <w:spacing w:after="0"/>
      </w:pPr>
      <w:r>
        <w:t>See, I've been here for 28 years</w:t>
      </w:r>
    </w:p>
    <w:p>
      <w:pPr>
        <w:spacing w:after="0"/>
      </w:pPr>
      <w:r>
        <w:t>Poundin' sweat beneath these wheels</w:t>
      </w:r>
    </w:p>
    <w:p>
      <w:pPr>
        <w:spacing w:after="0"/>
      </w:pPr>
      <w:r>
        <w:t>We tattooed lines beneath our skin</w:t>
      </w:r>
    </w:p>
    <w:p>
      <w:pPr>
        <w:spacing w:after="0"/>
      </w:pPr>
      <w:r>
        <w:t>No surrender, my Bobby Jean</w:t>
      </w:r>
    </w:p>
    <w:p>
      <w:pPr>
        <w:spacing w:after="0"/>
      </w:pPr>
    </w:p>
    <w:p>
      <w:pPr>
        <w:spacing w:after="0"/>
      </w:pPr>
      <w:r>
        <w:t>And we've been burned by all our fears</w:t>
      </w:r>
    </w:p>
    <w:p>
      <w:pPr>
        <w:spacing w:after="0"/>
      </w:pPr>
      <w:r>
        <w:t>Just from growin' up around here</w:t>
      </w:r>
    </w:p>
    <w:p>
      <w:pPr>
        <w:spacing w:after="0"/>
      </w:pPr>
      <w:r>
        <w:t>Our father's factories marked our cards</w:t>
      </w:r>
    </w:p>
    <w:p>
      <w:pPr>
        <w:spacing w:after="0"/>
      </w:pPr>
      <w:r>
        <w:t>While Eden burned against the stars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"I can't take no more regret"</w:t>
      </w:r>
    </w:p>
    <w:p>
      <w:pPr>
        <w:spacing w:after="0"/>
      </w:pPr>
      <w:r>
        <w:t>It cut us deep into our souls</w:t>
      </w:r>
    </w:p>
    <w:p>
      <w:pPr>
        <w:spacing w:after="0"/>
      </w:pPr>
      <w:r>
        <w:t>Came and climbed into our bed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"Meet me by the river's edge"</w:t>
      </w:r>
    </w:p>
    <w:p>
      <w:pPr>
        <w:spacing w:after="0"/>
      </w:pPr>
      <w:r>
        <w:t>We're going to wash these sins away</w:t>
      </w:r>
    </w:p>
    <w:p>
      <w:pPr>
        <w:spacing w:after="0"/>
      </w:pPr>
      <w:r>
        <w:t>Or else we won't come back again</w:t>
      </w:r>
    </w:p>
    <w:p>
      <w:pPr>
        <w:spacing w:after="0"/>
      </w:pPr>
    </w:p>
    <w:p>
      <w:pPr>
        <w:spacing w:after="0"/>
      </w:pPr>
      <w:r>
        <w:t>You know I had these ballroom dreams</w:t>
      </w:r>
    </w:p>
    <w:p>
      <w:pPr>
        <w:spacing w:after="0"/>
      </w:pPr>
      <w:r>
        <w:t>That, as a child came to me</w:t>
      </w:r>
    </w:p>
    <w:p>
      <w:pPr>
        <w:spacing w:after="0"/>
      </w:pPr>
      <w:r>
        <w:t>I was a boy in Grandma's arms</w:t>
      </w:r>
    </w:p>
    <w:p>
      <w:pPr>
        <w:spacing w:after="0"/>
      </w:pPr>
      <w:r>
        <w:t>A mother's pride and a wounded heart</w:t>
      </w:r>
    </w:p>
    <w:p>
      <w:pPr>
        <w:spacing w:after="0"/>
      </w:pPr>
    </w:p>
    <w:p>
      <w:pPr>
        <w:spacing w:after="0"/>
      </w:pPr>
      <w:r>
        <w:t>And I was full with fiery wonder</w:t>
      </w:r>
    </w:p>
    <w:p>
      <w:pPr>
        <w:spacing w:after="0"/>
      </w:pPr>
      <w:r>
        <w:t>You wore Audrey Hepburn pearls</w:t>
      </w:r>
    </w:p>
    <w:p>
      <w:pPr>
        <w:spacing w:after="0"/>
      </w:pPr>
      <w:r>
        <w:t>You were the only one who understood me then</w:t>
      </w:r>
    </w:p>
    <w:p>
      <w:pPr>
        <w:spacing w:after="0"/>
      </w:pPr>
      <w:r>
        <w:t>You're the only one who will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"I can't take no more regret"</w:t>
      </w:r>
    </w:p>
    <w:p>
      <w:pPr>
        <w:spacing w:after="0"/>
      </w:pPr>
      <w:r>
        <w:t>It cut us deep into our souls</w:t>
      </w:r>
    </w:p>
    <w:p>
      <w:pPr>
        <w:spacing w:after="0"/>
      </w:pPr>
      <w:r>
        <w:t>Came and climbed into our bed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"Meet me by the river's edge"</w:t>
      </w:r>
    </w:p>
    <w:p>
      <w:pPr>
        <w:spacing w:after="0"/>
      </w:pPr>
      <w:r>
        <w:t>We're going to wash these sins away</w:t>
      </w:r>
    </w:p>
    <w:p>
      <w:pPr>
        <w:spacing w:after="0"/>
      </w:pPr>
      <w:r>
        <w:t>Or else we won't come back again</w:t>
      </w:r>
    </w:p>
    <w:p>
      <w:pPr>
        <w:spacing w:after="0"/>
      </w:pPr>
    </w:p>
    <w:p>
      <w:pPr>
        <w:spacing w:after="0"/>
      </w:pPr>
      <w:r>
        <w:t>And now I drive the one-oh-one</w:t>
      </w:r>
    </w:p>
    <w:p>
      <w:pPr>
        <w:spacing w:after="0"/>
      </w:pPr>
      <w:r>
        <w:t>On a California night</w:t>
      </w:r>
    </w:p>
    <w:p>
      <w:pPr>
        <w:spacing w:after="0"/>
      </w:pPr>
      <w:r>
        <w:t>And I'm amazed at all the stars</w:t>
      </w:r>
    </w:p>
    <w:p>
      <w:pPr>
        <w:spacing w:after="0"/>
      </w:pPr>
      <w:r>
        <w:t>Beneath that old Hollywood sign</w:t>
      </w:r>
    </w:p>
    <w:p>
      <w:pPr>
        <w:spacing w:after="0"/>
      </w:pPr>
    </w:p>
    <w:p>
      <w:pPr>
        <w:spacing w:after="0"/>
      </w:pPr>
      <w:r>
        <w:t>And they waltz the ballet up the boulevard</w:t>
      </w:r>
    </w:p>
    <w:p>
      <w:pPr>
        <w:spacing w:after="0"/>
      </w:pPr>
      <w:r>
        <w:t>To a place we never kept</w:t>
      </w:r>
    </w:p>
    <w:p>
      <w:pPr>
        <w:spacing w:after="0"/>
      </w:pPr>
      <w:r>
        <w:t>And I'm not sure if we belong here</w:t>
      </w:r>
    </w:p>
    <w:p>
      <w:pPr>
        <w:spacing w:after="0"/>
      </w:pPr>
      <w:r>
        <w:t>If I never really left or if I can go home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"I can't take no more regret"</w:t>
      </w:r>
    </w:p>
    <w:p>
      <w:pPr>
        <w:spacing w:after="0"/>
      </w:pPr>
      <w:r>
        <w:t>It cut us deep into our souls</w:t>
      </w:r>
    </w:p>
    <w:p>
      <w:pPr>
        <w:spacing w:after="0"/>
      </w:pPr>
      <w:r>
        <w:t>Came and climbed into our bed</w:t>
      </w:r>
    </w:p>
    <w:p>
      <w:pPr>
        <w:spacing w:after="0"/>
      </w:pPr>
    </w:p>
    <w:p>
      <w:pPr>
        <w:spacing w:after="0"/>
      </w:pPr>
      <w:r>
        <w:t>And Sally said, Sally said</w:t>
      </w:r>
    </w:p>
    <w:p>
      <w:pPr>
        <w:spacing w:after="0"/>
      </w:pPr>
      <w:r>
        <w:t>"Meet me by the river's edge"</w:t>
      </w:r>
    </w:p>
    <w:p>
      <w:pPr>
        <w:spacing w:after="0"/>
      </w:pPr>
      <w:r>
        <w:t>We're going to wash these sins away</w:t>
      </w:r>
    </w:p>
    <w:p>
      <w:pPr>
        <w:spacing w:after="0"/>
      </w:pPr>
      <w:r>
        <w:t>Or else we won't come back again</w:t>
      </w:r>
    </w:p>
    <w:p>
      <w:pPr>
        <w:spacing w:after="0"/>
      </w:pPr>
    </w:p>
    <w:p>
      <w:pPr>
        <w:spacing w:after="0"/>
      </w:pPr>
      <w:r>
        <w:t>No retreat, no regrets</w:t>
      </w:r>
    </w:p>
    <w:p>
      <w:pPr>
        <w:spacing w:after="0"/>
      </w:pPr>
      <w:r>
        <w:t>No retreat, no regrets</w:t>
      </w:r>
    </w:p>
    <w:p>
      <w:pPr>
        <w:spacing w:after="0"/>
      </w:pPr>
      <w:r>
        <w:t>No retreat, no regrets</w:t>
      </w:r>
    </w:p>
    <w:p>
      <w:pPr>
        <w:spacing w:after="0"/>
      </w:pPr>
      <w:r>
        <w:t>Meet me by the river's edge</w:t>
      </w:r>
    </w:p>
    <w:p>
      <w:pPr>
        <w:spacing w:after="0"/>
      </w:pPr>
    </w:p>
    <w:p>
      <w:pPr>
        <w:spacing w:after="0"/>
      </w:pPr>
      <w:r>
        <w:t>No retreat, no regrets</w:t>
      </w:r>
    </w:p>
    <w:p>
      <w:pPr>
        <w:spacing w:after="0"/>
      </w:pPr>
      <w:r>
        <w:t>No retreat, no regrets</w:t>
      </w:r>
    </w:p>
    <w:p>
      <w:pPr>
        <w:spacing w:after="0"/>
      </w:pPr>
      <w:r>
        <w:t>No retreat, no regrets</w:t>
      </w:r>
    </w:p>
    <w:p>
      <w:pPr>
        <w:spacing w:after="0"/>
      </w:pPr>
      <w:r>
        <w:t>Meet me by the river's edge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Here's Looking at You, Kid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You can tell Gayle, if she calls,</w:t>
      </w:r>
    </w:p>
    <w:p>
      <w:pPr>
        <w:spacing w:after="0"/>
      </w:pPr>
      <w:r>
        <w:t>That I'm famous now for all of these rock and roll songs.</w:t>
      </w:r>
    </w:p>
    <w:p>
      <w:pPr>
        <w:spacing w:after="0"/>
      </w:pPr>
      <w:r>
        <w:t>And even if that's a lie, she should've given me a try.</w:t>
      </w:r>
    </w:p>
    <w:p>
      <w:pPr>
        <w:spacing w:after="0"/>
      </w:pPr>
      <w:r>
        <w:t>When we were kids on the field of the first day of school.</w:t>
      </w:r>
    </w:p>
    <w:p>
      <w:pPr>
        <w:spacing w:after="0"/>
      </w:pPr>
      <w:r>
        <w:t>I would've been her fool.</w:t>
      </w:r>
    </w:p>
    <w:p>
      <w:pPr>
        <w:spacing w:after="0"/>
      </w:pPr>
      <w:r>
        <w:t>And I would've sang out your name in those old high school halls.</w:t>
      </w:r>
    </w:p>
    <w:p>
      <w:pPr>
        <w:spacing w:after="0"/>
      </w:pPr>
      <w:r>
        <w:t>You tell that to Gayle, if she calls.</w:t>
      </w:r>
    </w:p>
    <w:p>
      <w:pPr>
        <w:spacing w:after="0"/>
      </w:pPr>
    </w:p>
    <w:p>
      <w:pPr>
        <w:spacing w:after="0"/>
      </w:pPr>
      <w:r>
        <w:t>And you can tell Jane, if she writes,</w:t>
      </w:r>
    </w:p>
    <w:p>
      <w:pPr>
        <w:spacing w:after="0"/>
      </w:pPr>
      <w:r>
        <w:t>That I'm drunk off all these stars and all these crazy Hollywood nights.</w:t>
      </w:r>
    </w:p>
    <w:p>
      <w:pPr>
        <w:spacing w:after="0"/>
      </w:pPr>
      <w:r>
        <w:t>And that's a total deceit, but she should've married me.</w:t>
      </w:r>
    </w:p>
    <w:p>
      <w:pPr>
        <w:spacing w:after="0"/>
      </w:pPr>
      <w:r>
        <w:t>And tell her I spent every night of my youth on the floor,</w:t>
      </w:r>
    </w:p>
    <w:p>
      <w:pPr>
        <w:spacing w:after="0"/>
      </w:pPr>
      <w:r>
        <w:t>Bleeding out from all these wounds.</w:t>
      </w:r>
    </w:p>
    <w:p>
      <w:pPr>
        <w:spacing w:after="0"/>
      </w:pPr>
      <w:r>
        <w:t>I would've gotten her a ride out of that town she despised.</w:t>
      </w:r>
    </w:p>
    <w:p>
      <w:pPr>
        <w:spacing w:after="0"/>
      </w:pPr>
      <w:r>
        <w:t>You tell that to Janey, if she writes.</w:t>
      </w:r>
    </w:p>
    <w:p>
      <w:pPr>
        <w:spacing w:after="0"/>
      </w:pPr>
    </w:p>
    <w:p>
      <w:pPr>
        <w:spacing w:after="0"/>
      </w:pPr>
      <w:r>
        <w:t>But boys will be boys and girls have those eyes</w:t>
      </w:r>
    </w:p>
    <w:p>
      <w:pPr>
        <w:spacing w:after="0"/>
      </w:pPr>
      <w:r>
        <w:t>That will cut you to ribbons sometimes.</w:t>
      </w:r>
    </w:p>
    <w:p>
      <w:pPr>
        <w:spacing w:after="0"/>
      </w:pPr>
      <w:r>
        <w:t>And all you can do is just wait by the moon</w:t>
      </w:r>
    </w:p>
    <w:p>
      <w:pPr>
        <w:spacing w:after="0"/>
      </w:pPr>
      <w:r>
        <w:t>And bleed if it's what she says you oughta do.</w:t>
      </w:r>
    </w:p>
    <w:p>
      <w:pPr>
        <w:spacing w:after="0"/>
      </w:pPr>
    </w:p>
    <w:p>
      <w:pPr>
        <w:spacing w:after="0"/>
      </w:pPr>
      <w:r>
        <w:t>You remind Anna, if she asks why,</w:t>
      </w:r>
    </w:p>
    <w:p>
      <w:pPr>
        <w:spacing w:after="0"/>
      </w:pPr>
      <w:r>
        <w:t>That a thief stole my heart while she was making up her mind.</w:t>
      </w:r>
    </w:p>
    <w:p>
      <w:pPr>
        <w:spacing w:after="0"/>
      </w:pPr>
      <w:r>
        <w:t>I heard she lives in Brooklyn with the cool,</w:t>
      </w:r>
    </w:p>
    <w:p>
      <w:pPr>
        <w:spacing w:after="0"/>
      </w:pPr>
      <w:r>
        <w:t>Goes crazy over that New York scene on 7th Avenue.</w:t>
      </w:r>
    </w:p>
    <w:p>
      <w:pPr>
        <w:spacing w:after="0"/>
      </w:pPr>
      <w:r>
        <w:t>But I used to wait at the diner, a million nights without her,</w:t>
      </w:r>
    </w:p>
    <w:p>
      <w:pPr>
        <w:spacing w:after="0"/>
      </w:pPr>
      <w:r>
        <w:t>Praying she won't cancel again tonight.</w:t>
      </w:r>
    </w:p>
    <w:p>
      <w:pPr>
        <w:spacing w:after="0"/>
      </w:pPr>
      <w:r>
        <w:t>And the waiter served my coffee with a consolation sigh.</w:t>
      </w:r>
    </w:p>
    <w:p>
      <w:pPr>
        <w:spacing w:after="0"/>
      </w:pPr>
      <w:r>
        <w:t>You remind Anna, if she asks why.</w:t>
      </w:r>
    </w:p>
    <w:p>
      <w:pPr>
        <w:spacing w:after="0"/>
      </w:pPr>
      <w:r>
        <w:t>Tell her it's all right.</w:t>
      </w:r>
    </w:p>
    <w:p>
      <w:pPr>
        <w:spacing w:after="0"/>
      </w:pPr>
    </w:p>
    <w:p>
      <w:pPr>
        <w:spacing w:after="0"/>
      </w:pPr>
      <w:r>
        <w:t>You know it's hard to tell you this.</w:t>
      </w:r>
    </w:p>
    <w:p>
      <w:pPr>
        <w:spacing w:after="0"/>
      </w:pPr>
      <w:r>
        <w:t>Oh it's hard to tell you this.</w:t>
      </w:r>
    </w:p>
    <w:p>
      <w:pPr>
        <w:spacing w:after="0"/>
      </w:pPr>
      <w:r>
        <w:t>Here's looking at you, Kid.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Backseat</w:t>
      </w:r>
    </w:p>
    <w:p>
      <w:pPr>
        <w:pStyle w:val="Heading1"/>
      </w:pPr>
      <w:r>
        <w:t>The Gaslight Anthem (The '59 Sound - 2009)</w:t>
      </w:r>
    </w:p>
    <w:p/>
    <w:p>
      <w:pPr>
        <w:spacing w:after="0"/>
      </w:pPr>
      <w:r>
        <w:t>In the back seats of burned out cars</w:t>
      </w:r>
    </w:p>
    <w:p>
      <w:pPr>
        <w:spacing w:after="0"/>
      </w:pPr>
      <w:r>
        <w:t>In the disenchantment lane</w:t>
      </w:r>
    </w:p>
    <w:p>
      <w:pPr>
        <w:spacing w:after="0"/>
      </w:pPr>
      <w:r>
        <w:t>The ideal angels twist and turn</w:t>
      </w:r>
    </w:p>
    <w:p>
      <w:pPr>
        <w:spacing w:after="0"/>
      </w:pPr>
      <w:r>
        <w:t>And ask forgiveness for future mistakes</w:t>
      </w:r>
    </w:p>
    <w:p>
      <w:pPr>
        <w:spacing w:after="0"/>
      </w:pPr>
    </w:p>
    <w:p>
      <w:pPr>
        <w:spacing w:after="0"/>
      </w:pPr>
      <w:r>
        <w:t>But you and I, we've been through this</w:t>
      </w:r>
    </w:p>
    <w:p>
      <w:pPr>
        <w:spacing w:after="0"/>
      </w:pPr>
      <w:r>
        <w:t>Maybe a hundred times before</w:t>
      </w:r>
    </w:p>
    <w:p>
      <w:pPr>
        <w:spacing w:after="0"/>
      </w:pPr>
      <w:r>
        <w:t>Always hitchin' rides with strangers</w:t>
      </w:r>
    </w:p>
    <w:p>
      <w:pPr>
        <w:spacing w:after="0"/>
      </w:pPr>
      <w:r>
        <w:t>That papa warned us about before</w:t>
      </w:r>
    </w:p>
    <w:p>
      <w:pPr>
        <w:spacing w:after="0"/>
      </w:pPr>
    </w:p>
    <w:p>
      <w:pPr>
        <w:spacing w:after="0"/>
      </w:pPr>
      <w:r>
        <w:t>But you know the summer always brought in</w:t>
      </w:r>
    </w:p>
    <w:p>
      <w:pPr>
        <w:spacing w:after="0"/>
      </w:pPr>
      <w:r>
        <w:t>That wild and reckless breeze</w:t>
      </w:r>
    </w:p>
    <w:p>
      <w:pPr>
        <w:spacing w:after="0"/>
      </w:pPr>
      <w:r>
        <w:t>And in the backseats we just tried to find</w:t>
      </w:r>
    </w:p>
    <w:p>
      <w:pPr>
        <w:spacing w:after="0"/>
      </w:pPr>
      <w:r>
        <w:t>Some room for our knees</w:t>
      </w:r>
    </w:p>
    <w:p>
      <w:pPr>
        <w:spacing w:after="0"/>
      </w:pPr>
    </w:p>
    <w:p>
      <w:pPr>
        <w:spacing w:after="0"/>
      </w:pPr>
      <w:r>
        <w:t>And in the backseats we just tried to find some room to breathe</w:t>
      </w:r>
    </w:p>
    <w:p>
      <w:pPr>
        <w:spacing w:after="0"/>
      </w:pPr>
      <w:r>
        <w:t>And in the backseats we just tried to find some room to breathe</w:t>
      </w:r>
    </w:p>
    <w:p>
      <w:pPr>
        <w:spacing w:after="0"/>
      </w:pPr>
    </w:p>
    <w:p>
      <w:pPr>
        <w:spacing w:after="0"/>
      </w:pPr>
      <w:r>
        <w:t>And in the wild desert sun</w:t>
      </w:r>
    </w:p>
    <w:p>
      <w:pPr>
        <w:spacing w:after="0"/>
      </w:pPr>
      <w:r>
        <w:t>We drove straight on through the night</w:t>
      </w:r>
    </w:p>
    <w:p>
      <w:pPr>
        <w:spacing w:after="0"/>
      </w:pPr>
      <w:r>
        <w:t>We rode the fever out of Austin</w:t>
      </w:r>
    </w:p>
    <w:p>
      <w:pPr>
        <w:spacing w:after="0"/>
      </w:pPr>
      <w:r>
        <w:t>Dreamed of California lights</w:t>
      </w:r>
    </w:p>
    <w:p>
      <w:pPr>
        <w:spacing w:after="0"/>
      </w:pPr>
    </w:p>
    <w:p>
      <w:pPr>
        <w:spacing w:after="0"/>
      </w:pPr>
      <w:r>
        <w:t>Come July, we'll ride the Ferris wheel</w:t>
      </w:r>
    </w:p>
    <w:p>
      <w:pPr>
        <w:spacing w:after="0"/>
      </w:pPr>
      <w:r>
        <w:t>Go 'round and 'round and 'round</w:t>
      </w:r>
    </w:p>
    <w:p>
      <w:pPr>
        <w:spacing w:after="0"/>
      </w:pPr>
      <w:r>
        <w:t>And if you never let me go</w:t>
      </w:r>
    </w:p>
    <w:p>
      <w:pPr>
        <w:spacing w:after="0"/>
      </w:pPr>
      <w:r>
        <w:t>Well, I will never let you down</w:t>
      </w:r>
    </w:p>
    <w:p>
      <w:pPr>
        <w:spacing w:after="0"/>
      </w:pPr>
    </w:p>
    <w:p>
      <w:pPr>
        <w:spacing w:after="0"/>
      </w:pPr>
      <w:r>
        <w:t>And you know the summer always brought in</w:t>
      </w:r>
    </w:p>
    <w:p>
      <w:pPr>
        <w:spacing w:after="0"/>
      </w:pPr>
      <w:r>
        <w:t>All those wild and reckless breezes</w:t>
      </w:r>
    </w:p>
    <w:p>
      <w:pPr>
        <w:spacing w:after="0"/>
      </w:pPr>
      <w:r>
        <w:t>And in the backseats we just tried to find</w:t>
      </w:r>
    </w:p>
    <w:p>
      <w:pPr>
        <w:spacing w:after="0"/>
      </w:pPr>
      <w:r>
        <w:t>Some room for our knees</w:t>
      </w:r>
    </w:p>
    <w:p>
      <w:pPr>
        <w:spacing w:after="0"/>
      </w:pPr>
    </w:p>
    <w:p>
      <w:pPr>
        <w:spacing w:after="0"/>
      </w:pPr>
      <w:r>
        <w:t>And in the backseats we just tried to find some room to breathe</w:t>
      </w:r>
    </w:p>
    <w:p>
      <w:pPr>
        <w:spacing w:after="0"/>
      </w:pPr>
      <w:r>
        <w:t>And in the backseats we just tried to find some room to breathe</w:t>
      </w:r>
    </w:p>
    <w:p>
      <w:pPr>
        <w:spacing w:after="0"/>
      </w:pPr>
    </w:p>
    <w:p>
      <w:pPr>
        <w:spacing w:after="0"/>
      </w:pPr>
      <w:r>
        <w:t>And these cowboys all go crazy in the heat</w:t>
      </w:r>
    </w:p>
    <w:p>
      <w:pPr>
        <w:spacing w:after="0"/>
      </w:pPr>
      <w:r>
        <w:t>Chasin' the lights and all the girls along the Santa Ana streets</w:t>
      </w:r>
    </w:p>
    <w:p>
      <w:pPr>
        <w:spacing w:after="0"/>
      </w:pPr>
      <w:r>
        <w:t>They're just dyin' to meet</w:t>
      </w:r>
    </w:p>
    <w:p>
      <w:pPr>
        <w:spacing w:after="0"/>
      </w:pPr>
      <w:r>
        <w:t>It meant nothin' to me</w:t>
      </w:r>
    </w:p>
    <w:p>
      <w:pPr>
        <w:spacing w:after="0"/>
      </w:pPr>
    </w:p>
    <w:p>
      <w:pPr>
        <w:spacing w:after="0"/>
      </w:pPr>
      <w:r>
        <w:t>You know the summer always brought in</w:t>
      </w:r>
    </w:p>
    <w:p>
      <w:pPr>
        <w:spacing w:after="0"/>
      </w:pPr>
      <w:r>
        <w:t>That wild and reckless breeze</w:t>
      </w:r>
    </w:p>
    <w:p>
      <w:pPr>
        <w:spacing w:after="0"/>
      </w:pPr>
      <w:r>
        <w:t>And in the backseats we just tried to find</w:t>
      </w:r>
    </w:p>
    <w:p>
      <w:pPr>
        <w:spacing w:after="0"/>
      </w:pPr>
      <w:r>
        <w:t>Some room for our knees</w:t>
      </w:r>
    </w:p>
    <w:p>
      <w:pPr>
        <w:spacing w:after="0"/>
      </w:pPr>
    </w:p>
    <w:p>
      <w:pPr>
        <w:spacing w:after="0"/>
      </w:pPr>
      <w:r>
        <w:t>You know the summer always brought in</w:t>
      </w:r>
    </w:p>
    <w:p>
      <w:pPr>
        <w:spacing w:after="0"/>
      </w:pPr>
      <w:r>
        <w:t>That wild and reckless breeze</w:t>
      </w:r>
    </w:p>
    <w:p>
      <w:pPr>
        <w:spacing w:after="0"/>
      </w:pPr>
      <w:r>
        <w:t>And in the backseats we just tried to find</w:t>
      </w:r>
    </w:p>
    <w:p>
      <w:pPr>
        <w:spacing w:after="0"/>
      </w:pPr>
      <w:r>
        <w:t>Some room for our knees</w:t>
      </w:r>
    </w:p>
    <w:p>
      <w:pPr>
        <w:spacing w:after="0"/>
      </w:pPr>
    </w:p>
    <w:p>
      <w:pPr>
        <w:spacing w:after="0"/>
      </w:pPr>
      <w:r>
        <w:t>You know the summer always brought in</w:t>
      </w:r>
    </w:p>
    <w:p>
      <w:pPr>
        <w:spacing w:after="0"/>
      </w:pPr>
      <w:r>
        <w:t>That wild and reckless breeze</w:t>
      </w:r>
    </w:p>
    <w:p>
      <w:pPr>
        <w:spacing w:after="0"/>
      </w:pPr>
      <w:r>
        <w:t>And in the backseats we just tried to find</w:t>
      </w:r>
    </w:p>
    <w:p>
      <w:pPr>
        <w:spacing w:after="0"/>
      </w:pPr>
      <w:r>
        <w:t>Some room for our knees, hey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American Slang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Look what you started,</w:t>
      </w:r>
    </w:p>
    <w:p>
      <w:pPr>
        <w:spacing w:after="0"/>
      </w:pPr>
      <w:r>
        <w:t>I seem to be coming out of my skin</w:t>
      </w:r>
    </w:p>
    <w:p>
      <w:pPr>
        <w:spacing w:after="0"/>
      </w:pPr>
      <w:r>
        <w:t>Look what you've forgotten here</w:t>
      </w:r>
    </w:p>
    <w:p>
      <w:pPr>
        <w:spacing w:after="0"/>
      </w:pPr>
      <w:r>
        <w:t>The bandages just don't keep me in</w:t>
      </w:r>
    </w:p>
    <w:p>
      <w:pPr>
        <w:spacing w:after="0"/>
      </w:pPr>
    </w:p>
    <w:p>
      <w:pPr>
        <w:spacing w:after="0"/>
      </w:pPr>
      <w:r>
        <w:t>And when it was over, I woke up alone</w:t>
      </w:r>
    </w:p>
    <w:p>
      <w:pPr>
        <w:spacing w:after="0"/>
      </w:pPr>
    </w:p>
    <w:p>
      <w:pPr>
        <w:spacing w:after="0"/>
      </w:pPr>
      <w:r>
        <w:t>And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</w:p>
    <w:p>
      <w:pPr>
        <w:spacing w:after="0"/>
      </w:pPr>
      <w:r>
        <w:t>Look at the damage,</w:t>
      </w:r>
    </w:p>
    <w:p>
      <w:pPr>
        <w:spacing w:after="0"/>
      </w:pPr>
      <w:r>
        <w:t>The fortunes came for the richer men.</w:t>
      </w:r>
    </w:p>
    <w:p>
      <w:pPr>
        <w:spacing w:after="0"/>
      </w:pPr>
      <w:r>
        <w:t>While we're left with gallows,</w:t>
      </w:r>
    </w:p>
    <w:p>
      <w:pPr>
        <w:spacing w:after="0"/>
      </w:pPr>
      <w:r>
        <w:t>Waiting for us liars to come down and hang.</w:t>
      </w:r>
    </w:p>
    <w:p>
      <w:pPr>
        <w:spacing w:after="0"/>
      </w:pPr>
    </w:p>
    <w:p>
      <w:pPr>
        <w:spacing w:after="0"/>
      </w:pPr>
      <w:r>
        <w:t>And when it was over, I woke up alone</w:t>
      </w:r>
    </w:p>
    <w:p>
      <w:pPr>
        <w:spacing w:after="0"/>
      </w:pPr>
    </w:p>
    <w:p>
      <w:pPr>
        <w:spacing w:after="0"/>
      </w:pPr>
      <w:r>
        <w:t>And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</w:p>
    <w:p>
      <w:pPr>
        <w:spacing w:after="0"/>
      </w:pPr>
      <w:r>
        <w:t>And here's where we died that time last year,</w:t>
      </w:r>
    </w:p>
    <w:p>
      <w:pPr>
        <w:spacing w:after="0"/>
      </w:pPr>
      <w:r>
        <w:t>And here's where the angels and devils meet.</w:t>
      </w:r>
    </w:p>
    <w:p>
      <w:pPr>
        <w:spacing w:after="0"/>
      </w:pPr>
      <w:r>
        <w:t>And you can dance with the queen if you need,</w:t>
      </w:r>
    </w:p>
    <w:p>
      <w:pPr>
        <w:spacing w:after="0"/>
      </w:pPr>
      <w:r>
        <w:t>And she will always keep your cards</w:t>
      </w:r>
    </w:p>
    <w:p>
      <w:pPr>
        <w:spacing w:after="0"/>
      </w:pPr>
      <w:r>
        <w:t>Close to her heart ooh</w:t>
      </w:r>
    </w:p>
    <w:p>
      <w:pPr>
        <w:spacing w:after="0"/>
      </w:pPr>
      <w:r>
        <w:t>So close to her heart before they tear you apart</w:t>
      </w:r>
    </w:p>
    <w:p>
      <w:pPr>
        <w:spacing w:after="0"/>
      </w:pPr>
    </w:p>
    <w:p>
      <w:pPr>
        <w:spacing w:after="0"/>
      </w:pPr>
      <w:r>
        <w:t>When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And I called for my father but my father had died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  <w:r>
        <w:t>You told me fortunes, in American Slang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Stay Lucky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It took so long to get me back on my feet</w:t>
      </w:r>
    </w:p>
    <w:p>
      <w:pPr>
        <w:spacing w:after="0"/>
      </w:pPr>
      <w:r>
        <w:t>It takes so long to find the words and the beat</w:t>
      </w:r>
    </w:p>
    <w:p>
      <w:pPr>
        <w:spacing w:after="0"/>
      </w:pPr>
      <w:r>
        <w:t>And Charlie's waiting on the end of the phone</w:t>
      </w:r>
    </w:p>
    <w:p>
      <w:pPr>
        <w:spacing w:after="0"/>
      </w:pPr>
      <w:r>
        <w:t>To hear you call on him to try to recapture</w:t>
      </w:r>
    </w:p>
    <w:p>
      <w:pPr>
        <w:spacing w:after="0"/>
      </w:pPr>
      <w:r>
        <w:t>But them old records won't be saving your soul</w:t>
      </w:r>
    </w:p>
    <w:p>
      <w:pPr>
        <w:spacing w:after="0"/>
      </w:pPr>
      <w:r>
        <w:t>And them feelings got the reasons you know</w:t>
      </w:r>
    </w:p>
    <w:p>
      <w:pPr>
        <w:spacing w:after="0"/>
      </w:pPr>
      <w:r>
        <w:t>That you've forgotten somewhere</w:t>
      </w:r>
    </w:p>
    <w:p>
      <w:pPr>
        <w:spacing w:after="0"/>
      </w:pPr>
      <w:r>
        <w:t>Riding a train to place</w:t>
      </w:r>
    </w:p>
    <w:p>
      <w:pPr>
        <w:spacing w:after="0"/>
      </w:pPr>
      <w:r>
        <w:t>You are out in the cold cold</w:t>
      </w:r>
    </w:p>
    <w:p>
      <w:pPr>
        <w:spacing w:after="0"/>
      </w:pPr>
      <w:r>
        <w:t>And it feels like all you'd have to do</w:t>
      </w:r>
    </w:p>
    <w:p>
      <w:pPr>
        <w:spacing w:after="0"/>
      </w:pPr>
      <w:r>
        <w:t>Is step outside</w:t>
      </w:r>
    </w:p>
    <w:p>
      <w:pPr>
        <w:spacing w:after="0"/>
      </w:pPr>
      <w:r>
        <w:t>Stop pacing around and waiting for some moment</w:t>
      </w:r>
    </w:p>
    <w:p>
      <w:pPr>
        <w:spacing w:after="0"/>
      </w:pPr>
      <w:r>
        <w:t>That might never arrive</w:t>
      </w:r>
    </w:p>
    <w:p>
      <w:pPr>
        <w:spacing w:after="0"/>
      </w:pPr>
    </w:p>
    <w:p>
      <w:pPr>
        <w:spacing w:after="0"/>
      </w:pPr>
      <w:r>
        <w:t>But you're never gonna find it</w:t>
      </w:r>
    </w:p>
    <w:p>
      <w:pPr>
        <w:spacing w:after="0"/>
      </w:pPr>
      <w:r>
        <w:t>Like when you were young</w:t>
      </w:r>
    </w:p>
    <w:p>
      <w:pPr>
        <w:spacing w:after="0"/>
      </w:pPr>
      <w:r>
        <w:t>And everybody used to call you lucky</w:t>
      </w:r>
    </w:p>
    <w:p>
      <w:pPr>
        <w:spacing w:after="0"/>
      </w:pPr>
    </w:p>
    <w:p>
      <w:pPr>
        <w:spacing w:after="0"/>
      </w:pPr>
      <w:r>
        <w:t>Nothing feels right in the wintery cold</w:t>
      </w:r>
    </w:p>
    <w:p>
      <w:pPr>
        <w:spacing w:after="0"/>
      </w:pPr>
      <w:r>
        <w:t>Steam, heat, clang, and the dark at your door</w:t>
      </w:r>
    </w:p>
    <w:p>
      <w:pPr>
        <w:spacing w:after="0"/>
      </w:pPr>
      <w:r>
        <w:t>All the other rooms are a party tonight</w:t>
      </w:r>
    </w:p>
    <w:p>
      <w:pPr>
        <w:spacing w:after="0"/>
      </w:pPr>
      <w:r>
        <w:t>And you never got an invitation</w:t>
      </w:r>
    </w:p>
    <w:p>
      <w:pPr>
        <w:spacing w:after="0"/>
      </w:pPr>
      <w:r>
        <w:t>And you feel in your bones</w:t>
      </w:r>
    </w:p>
    <w:p>
      <w:pPr>
        <w:spacing w:after="0"/>
      </w:pPr>
      <w:r>
        <w:t>Steady aching and more</w:t>
      </w:r>
    </w:p>
    <w:p>
      <w:pPr>
        <w:spacing w:after="0"/>
      </w:pPr>
      <w:r>
        <w:t>Twenty five years gone just an hour ago</w:t>
      </w:r>
    </w:p>
    <w:p>
      <w:pPr>
        <w:spacing w:after="0"/>
      </w:pPr>
      <w:r>
        <w:t>Momma never told me there'd be days like these</w:t>
      </w:r>
    </w:p>
    <w:p>
      <w:pPr>
        <w:spacing w:after="0"/>
      </w:pPr>
      <w:r>
        <w:t>Until it was much too late to recover</w:t>
      </w:r>
    </w:p>
    <w:p>
      <w:pPr>
        <w:spacing w:after="0"/>
      </w:pPr>
      <w:r>
        <w:t>And it feels like all you'd have to do</w:t>
      </w:r>
    </w:p>
    <w:p>
      <w:pPr>
        <w:spacing w:after="0"/>
      </w:pPr>
      <w:r>
        <w:t>Is step outside</w:t>
      </w:r>
    </w:p>
    <w:p>
      <w:pPr>
        <w:spacing w:after="0"/>
      </w:pPr>
      <w:r>
        <w:t>Stop pacing around and waiting for some moment</w:t>
      </w:r>
    </w:p>
    <w:p>
      <w:pPr>
        <w:spacing w:after="0"/>
      </w:pPr>
      <w:r>
        <w:t>That might never arrive</w:t>
      </w:r>
    </w:p>
    <w:p>
      <w:pPr>
        <w:spacing w:after="0"/>
      </w:pPr>
    </w:p>
    <w:p>
      <w:pPr>
        <w:spacing w:after="0"/>
      </w:pPr>
      <w:r>
        <w:t>But you're never gonna find it</w:t>
      </w:r>
    </w:p>
    <w:p>
      <w:pPr>
        <w:spacing w:after="0"/>
      </w:pPr>
      <w:r>
        <w:t>When your knees got so weak</w:t>
      </w:r>
    </w:p>
    <w:p>
      <w:pPr>
        <w:spacing w:after="0"/>
      </w:pPr>
      <w:r>
        <w:t>But it's right here in case you need it</w:t>
      </w:r>
    </w:p>
    <w:p>
      <w:pPr>
        <w:spacing w:after="0"/>
      </w:pPr>
      <w:r>
        <w:t>Like when you were young</w:t>
      </w:r>
    </w:p>
    <w:p>
      <w:pPr>
        <w:spacing w:after="0"/>
      </w:pPr>
      <w:r>
        <w:t>And everybody used to call you lucky</w:t>
      </w:r>
    </w:p>
    <w:p>
      <w:pPr>
        <w:spacing w:after="0"/>
      </w:pPr>
      <w:r>
        <w:t>When you were young</w:t>
      </w:r>
    </w:p>
    <w:p>
      <w:pPr>
        <w:spacing w:after="0"/>
      </w:pPr>
      <w:r>
        <w:t>And everybody used to call you lucky</w:t>
      </w:r>
    </w:p>
    <w:p>
      <w:pPr>
        <w:spacing w:after="0"/>
      </w:pPr>
    </w:p>
    <w:p>
      <w:pPr>
        <w:spacing w:after="0"/>
      </w:pPr>
      <w:r>
        <w:t>But it feels like you just might explode inside</w:t>
      </w:r>
    </w:p>
    <w:p>
      <w:pPr>
        <w:spacing w:after="0"/>
      </w:pPr>
      <w:r>
        <w:t>You've been pacing around and waiting</w:t>
      </w:r>
    </w:p>
    <w:p>
      <w:pPr>
        <w:spacing w:after="0"/>
      </w:pPr>
      <w:r>
        <w:t>For some moment that might never arrive at all</w:t>
      </w:r>
    </w:p>
    <w:p>
      <w:pPr>
        <w:spacing w:after="0"/>
      </w:pPr>
      <w:r>
        <w:t>What you don't have, you don't need it anymore</w:t>
      </w:r>
    </w:p>
    <w:p>
      <w:pPr>
        <w:spacing w:after="0"/>
      </w:pPr>
      <w:r>
        <w:t>What you don't have, you don't need it anymore</w:t>
      </w:r>
    </w:p>
    <w:p>
      <w:pPr>
        <w:spacing w:after="0"/>
      </w:pPr>
    </w:p>
    <w:p>
      <w:pPr>
        <w:spacing w:after="0"/>
      </w:pPr>
      <w:r>
        <w:t>But you're never gonna find it</w:t>
      </w:r>
    </w:p>
    <w:p>
      <w:pPr>
        <w:spacing w:after="0"/>
      </w:pPr>
      <w:r>
        <w:t>When your knees got so weak</w:t>
      </w:r>
    </w:p>
    <w:p>
      <w:pPr>
        <w:spacing w:after="0"/>
      </w:pPr>
      <w:r>
        <w:t>But it's right here in case you need it</w:t>
      </w:r>
    </w:p>
    <w:p>
      <w:pPr>
        <w:spacing w:after="0"/>
      </w:pPr>
      <w:r>
        <w:t>Like when you were young</w:t>
      </w:r>
    </w:p>
    <w:p>
      <w:pPr>
        <w:spacing w:after="0"/>
      </w:pPr>
      <w:r>
        <w:t>And everybody used to call you lucky</w:t>
      </w:r>
    </w:p>
    <w:p>
      <w:pPr>
        <w:spacing w:after="0"/>
      </w:pPr>
      <w:r>
        <w:t>When you were young</w:t>
      </w:r>
    </w:p>
    <w:p>
      <w:pPr>
        <w:spacing w:after="0"/>
      </w:pPr>
      <w:r>
        <w:t>And everybody used to call you lucky</w:t>
      </w:r>
    </w:p>
    <w:p>
      <w:pPr>
        <w:spacing w:after="0"/>
      </w:pPr>
    </w:p>
    <w:p>
      <w:pPr>
        <w:spacing w:after="0"/>
      </w:pPr>
      <w:r>
        <w:t>If you're anywhere in Manhattan</w:t>
      </w:r>
    </w:p>
    <w:p>
      <w:pPr>
        <w:spacing w:after="0"/>
      </w:pPr>
      <w:r>
        <w:t>In the next eight days or so</w:t>
      </w:r>
    </w:p>
    <w:p>
      <w:pPr>
        <w:spacing w:after="0"/>
      </w:pPr>
      <w:r>
        <w:t>Let me know</w:t>
      </w:r>
    </w:p>
    <w:p>
      <w:pPr>
        <w:spacing w:after="0"/>
      </w:pPr>
      <w:r>
        <w:t>Speak to stay lucky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Bring It On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My queen of the Bronx</w:t>
      </w:r>
    </w:p>
    <w:p>
      <w:pPr>
        <w:spacing w:after="0"/>
      </w:pPr>
      <w:r>
        <w:t>Blue eyes and spitfire</w:t>
      </w:r>
    </w:p>
    <w:p>
      <w:pPr>
        <w:spacing w:after="0"/>
      </w:pPr>
      <w:r>
        <w:t>I saw you walking back and forth about another boy</w:t>
      </w:r>
    </w:p>
    <w:p>
      <w:pPr>
        <w:spacing w:after="0"/>
      </w:pPr>
      <w:r>
        <w:t>Thinking that you may want to leave</w:t>
      </w:r>
    </w:p>
    <w:p>
      <w:pPr>
        <w:spacing w:after="0"/>
      </w:pPr>
    </w:p>
    <w:p>
      <w:pPr>
        <w:spacing w:after="0"/>
      </w:pPr>
      <w:r>
        <w:t>So give me the fevers that just won't break</w:t>
      </w:r>
    </w:p>
    <w:p>
      <w:pPr>
        <w:spacing w:after="0"/>
      </w:pPr>
      <w:r>
        <w:t>And give me the children you don't want to raise</w:t>
      </w:r>
    </w:p>
    <w:p>
      <w:pPr>
        <w:spacing w:after="0"/>
      </w:pPr>
      <w:r>
        <w:t>And tell me about the Cool, he sings to you in those songs</w:t>
      </w:r>
    </w:p>
    <w:p>
      <w:pPr>
        <w:spacing w:after="0"/>
      </w:pPr>
      <w:r>
        <w:t>If it's better than my love, then bring it on</w:t>
      </w:r>
    </w:p>
    <w:p>
      <w:pPr>
        <w:spacing w:after="0"/>
      </w:pPr>
    </w:p>
    <w:p>
      <w:pPr>
        <w:spacing w:after="0"/>
      </w:pPr>
      <w:r>
        <w:t>And take it back out to the streets where you know you used to be</w:t>
      </w:r>
    </w:p>
    <w:p>
      <w:pPr>
        <w:spacing w:after="0"/>
      </w:pPr>
      <w:r>
        <w:t>For the Romeos uptown, if I bring you down</w:t>
      </w:r>
    </w:p>
    <w:p>
      <w:pPr>
        <w:spacing w:after="0"/>
      </w:pPr>
      <w:r>
        <w:t>And you're tired of those vows</w:t>
      </w:r>
    </w:p>
    <w:p>
      <w:pPr>
        <w:spacing w:after="0"/>
      </w:pPr>
      <w:r>
        <w:t>And you're really walking out</w:t>
      </w:r>
    </w:p>
    <w:p>
      <w:pPr>
        <w:spacing w:after="0"/>
      </w:pPr>
    </w:p>
    <w:p>
      <w:pPr>
        <w:spacing w:after="0"/>
      </w:pPr>
      <w:r>
        <w:t>So give me the fevers that just won't break</w:t>
      </w:r>
    </w:p>
    <w:p>
      <w:pPr>
        <w:spacing w:after="0"/>
      </w:pPr>
      <w:r>
        <w:t>And give me the children you don't want to raise</w:t>
      </w:r>
    </w:p>
    <w:p>
      <w:pPr>
        <w:spacing w:after="0"/>
      </w:pPr>
      <w:r>
        <w:t>And tell me about the Cool, he sings to you in those songs</w:t>
      </w:r>
    </w:p>
    <w:p>
      <w:pPr>
        <w:spacing w:after="0"/>
      </w:pPr>
      <w:r>
        <w:t>If it's better than my love, baby, bring it on</w:t>
      </w:r>
    </w:p>
    <w:p>
      <w:pPr>
        <w:spacing w:after="0"/>
      </w:pPr>
      <w:r>
        <w:t>Oh, bring it on</w:t>
      </w:r>
    </w:p>
    <w:p>
      <w:pPr>
        <w:spacing w:after="0"/>
      </w:pPr>
    </w:p>
    <w:p>
      <w:pPr>
        <w:spacing w:after="0"/>
      </w:pPr>
      <w:r>
        <w:t>Stop clicking your red heels and wishing for home</w:t>
      </w:r>
    </w:p>
    <w:p>
      <w:pPr>
        <w:spacing w:after="0"/>
      </w:pPr>
      <w:r>
        <w:t>I'm hearing that he tells you he can read your palms</w:t>
      </w:r>
    </w:p>
    <w:p>
      <w:pPr>
        <w:spacing w:after="0"/>
      </w:pPr>
      <w:r>
        <w:t>Is he better than my love? (better than my love?)</w:t>
      </w:r>
    </w:p>
    <w:p>
      <w:pPr>
        <w:spacing w:after="0"/>
      </w:pPr>
      <w:r>
        <w:t>Is he better than my love? (better than my love?)</w:t>
      </w:r>
    </w:p>
    <w:p>
      <w:pPr>
        <w:spacing w:after="0"/>
      </w:pPr>
    </w:p>
    <w:p>
      <w:pPr>
        <w:spacing w:after="0"/>
      </w:pPr>
      <w:r>
        <w:t>So I found the letters with the reasons to things</w:t>
      </w:r>
    </w:p>
    <w:p>
      <w:pPr>
        <w:spacing w:after="0"/>
      </w:pPr>
      <w:r>
        <w:t>You've been feeling that he says they'll never know</w:t>
      </w:r>
    </w:p>
    <w:p>
      <w:pPr>
        <w:spacing w:after="0"/>
      </w:pPr>
      <w:r>
        <w:t>And you say the night just got too cold</w:t>
      </w:r>
    </w:p>
    <w:p>
      <w:pPr>
        <w:spacing w:after="0"/>
      </w:pPr>
    </w:p>
    <w:p>
      <w:pPr>
        <w:spacing w:after="0"/>
      </w:pPr>
      <w:r>
        <w:t>Well, everybody's cold</w:t>
      </w:r>
    </w:p>
    <w:p>
      <w:pPr>
        <w:spacing w:after="0"/>
      </w:pPr>
      <w:r>
        <w:t>Who's gonna keep my baby warm</w:t>
      </w:r>
    </w:p>
    <w:p>
      <w:pPr>
        <w:spacing w:after="0"/>
      </w:pPr>
      <w:r>
        <w:t>When everybody goes?</w:t>
      </w:r>
    </w:p>
    <w:p>
      <w:pPr>
        <w:spacing w:after="0"/>
      </w:pPr>
    </w:p>
    <w:p>
      <w:pPr>
        <w:spacing w:after="0"/>
      </w:pPr>
      <w:r>
        <w:t>So give me the fevers that just won't break</w:t>
      </w:r>
    </w:p>
    <w:p>
      <w:pPr>
        <w:spacing w:after="0"/>
      </w:pPr>
      <w:r>
        <w:t>And give me the children you don't want to raise</w:t>
      </w:r>
    </w:p>
    <w:p>
      <w:pPr>
        <w:spacing w:after="0"/>
      </w:pPr>
      <w:r>
        <w:t>And tell me about the Cool, he sings to you in those songs</w:t>
      </w:r>
    </w:p>
    <w:p>
      <w:pPr>
        <w:spacing w:after="0"/>
      </w:pPr>
      <w:r>
        <w:t>If it's better than my love</w:t>
      </w:r>
    </w:p>
    <w:p>
      <w:pPr>
        <w:spacing w:after="0"/>
      </w:pPr>
    </w:p>
    <w:p>
      <w:pPr>
        <w:spacing w:after="0"/>
      </w:pPr>
      <w:r>
        <w:t>Well, then wait a minute, wait a minute</w:t>
      </w:r>
    </w:p>
    <w:p>
      <w:pPr>
        <w:spacing w:after="0"/>
      </w:pPr>
      <w:r>
        <w:t>(Wasn't I good to you?)</w:t>
      </w:r>
    </w:p>
    <w:p>
      <w:pPr>
        <w:spacing w:after="0"/>
      </w:pPr>
      <w:r>
        <w:t>Wait a minute, wait a minute</w:t>
      </w:r>
    </w:p>
    <w:p>
      <w:pPr>
        <w:spacing w:after="0"/>
      </w:pPr>
      <w:r>
        <w:t>(Wasn't I good to you?)</w:t>
      </w:r>
    </w:p>
    <w:p>
      <w:pPr>
        <w:spacing w:after="0"/>
      </w:pPr>
      <w:r>
        <w:t>Wait a minute, wait a minute</w:t>
      </w:r>
    </w:p>
    <w:p>
      <w:pPr>
        <w:spacing w:after="0"/>
      </w:pPr>
      <w:r>
        <w:t>(You don't know what's good for you)</w:t>
      </w:r>
    </w:p>
    <w:p>
      <w:pPr>
        <w:spacing w:after="0"/>
      </w:pPr>
    </w:p>
    <w:p>
      <w:pPr>
        <w:spacing w:after="0"/>
      </w:pPr>
      <w:r>
        <w:t>So give me the fevers that just won't break</w:t>
      </w:r>
    </w:p>
    <w:p>
      <w:pPr>
        <w:spacing w:after="0"/>
      </w:pPr>
      <w:r>
        <w:t>And give me the children you don't want to raise</w:t>
      </w:r>
    </w:p>
    <w:p>
      <w:pPr>
        <w:spacing w:after="0"/>
      </w:pPr>
      <w:r>
        <w:t>And tell me about the Cool, he sings to you in those songs</w:t>
      </w:r>
    </w:p>
    <w:p>
      <w:pPr>
        <w:spacing w:after="0"/>
      </w:pPr>
      <w:r>
        <w:t>You've been my baby for so long, come on, bring it on</w:t>
      </w:r>
    </w:p>
    <w:p>
      <w:pPr>
        <w:spacing w:after="0"/>
      </w:pPr>
      <w:r>
        <w:t>Oh, bring it on</w:t>
      </w:r>
    </w:p>
    <w:p>
      <w:pPr>
        <w:spacing w:after="0"/>
      </w:pPr>
    </w:p>
    <w:p>
      <w:pPr>
        <w:spacing w:after="0"/>
      </w:pPr>
      <w:r>
        <w:t>Stop clicking your red heels and wishing for home</w:t>
      </w:r>
    </w:p>
    <w:p>
      <w:pPr>
        <w:spacing w:after="0"/>
      </w:pPr>
      <w:r>
        <w:t>I'm hearing that he tells you he can read your palms</w:t>
      </w:r>
    </w:p>
    <w:p>
      <w:pPr>
        <w:spacing w:after="0"/>
      </w:pPr>
      <w:r>
        <w:t>If he's better than my love</w:t>
      </w:r>
    </w:p>
    <w:p>
      <w:pPr>
        <w:spacing w:after="0"/>
      </w:pPr>
      <w:r>
        <w:t>If he's better than my love, then go on, take it all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Diamond Church Street Choir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Now the lights go low on the avenue</w:t>
      </w:r>
    </w:p>
    <w:p>
      <w:pPr>
        <w:spacing w:after="0"/>
      </w:pPr>
      <w:r>
        <w:t>And the cars pass by in the rain</w:t>
      </w:r>
    </w:p>
    <w:p>
      <w:pPr>
        <w:spacing w:after="0"/>
      </w:pPr>
      <w:r>
        <w:t>University boys and the girls fill the bars</w:t>
      </w:r>
    </w:p>
    <w:p>
      <w:pPr>
        <w:spacing w:after="0"/>
      </w:pPr>
      <w:r>
        <w:t>While I'm just waiting for the light to change</w:t>
      </w:r>
    </w:p>
    <w:p>
      <w:pPr>
        <w:spacing w:after="0"/>
      </w:pPr>
      <w:r>
        <w:t>And the steam heat pours from the bodies on the floor</w:t>
      </w:r>
    </w:p>
    <w:p>
      <w:pPr>
        <w:spacing w:after="0"/>
      </w:pPr>
      <w:r>
        <w:t>In the basement where the Jackknives play</w:t>
      </w:r>
    </w:p>
    <w:p>
      <w:pPr>
        <w:spacing w:after="0"/>
      </w:pPr>
      <w:r>
        <w:t>For the hub city girls in the ribbons and the curls</w:t>
      </w:r>
    </w:p>
    <w:p>
      <w:pPr>
        <w:spacing w:after="0"/>
      </w:pPr>
      <w:r>
        <w:t>Who know the meaning of staying out late</w:t>
      </w:r>
    </w:p>
    <w:p>
      <w:pPr>
        <w:spacing w:after="0"/>
      </w:pPr>
      <w:r>
        <w:t>The know the meaning of staying out very, very late</w:t>
      </w:r>
    </w:p>
    <w:p>
      <w:pPr>
        <w:spacing w:after="0"/>
      </w:pPr>
      <w:r>
        <w:t>Singing</w:t>
      </w:r>
    </w:p>
    <w:p>
      <w:pPr>
        <w:spacing w:after="0"/>
      </w:pPr>
    </w:p>
    <w:p>
      <w:pPr>
        <w:spacing w:after="0"/>
      </w:pPr>
      <w:r>
        <w:t>Who does it better than we do</w:t>
      </w:r>
    </w:p>
    <w:p>
      <w:pPr>
        <w:spacing w:after="0"/>
      </w:pPr>
      <w:r>
        <w:t>Them sopranos in Andy Diamond's choir</w:t>
      </w:r>
    </w:p>
    <w:p>
      <w:pPr>
        <w:spacing w:after="0"/>
      </w:pPr>
      <w:r>
        <w:t>Whoa, nobody knows</w:t>
      </w:r>
    </w:p>
    <w:p>
      <w:pPr>
        <w:spacing w:after="0"/>
      </w:pPr>
      <w:r>
        <w:t>I've been crazy for so long without you</w:t>
      </w:r>
    </w:p>
    <w:p>
      <w:pPr>
        <w:spacing w:after="0"/>
      </w:pPr>
    </w:p>
    <w:p>
      <w:pPr>
        <w:spacing w:after="0"/>
      </w:pPr>
      <w:r>
        <w:t>They'll find me beat down out in the universe</w:t>
      </w:r>
    </w:p>
    <w:p>
      <w:pPr>
        <w:spacing w:after="0"/>
      </w:pPr>
      <w:r>
        <w:t>Though I'll never forget where I'm from</w:t>
      </w:r>
    </w:p>
    <w:p>
      <w:pPr>
        <w:spacing w:after="0"/>
      </w:pPr>
      <w:r>
        <w:t>I might have moved away from home</w:t>
      </w:r>
    </w:p>
    <w:p>
      <w:pPr>
        <w:spacing w:after="0"/>
      </w:pPr>
      <w:r>
        <w:t>And slept out there on my own</w:t>
      </w:r>
    </w:p>
    <w:p>
      <w:pPr>
        <w:spacing w:after="0"/>
      </w:pPr>
      <w:r>
        <w:t>A million miles away in the stone</w:t>
      </w:r>
    </w:p>
    <w:p>
      <w:pPr>
        <w:spacing w:after="0"/>
      </w:pPr>
      <w:r>
        <w:t>But the beat never leaves</w:t>
      </w:r>
    </w:p>
    <w:p>
      <w:pPr>
        <w:spacing w:after="0"/>
      </w:pPr>
      <w:r>
        <w:t>And the temple's a relief</w:t>
      </w:r>
    </w:p>
    <w:p>
      <w:pPr>
        <w:spacing w:after="0"/>
      </w:pPr>
      <w:r>
        <w:t>To my aching bones, rambling all over</w:t>
      </w:r>
    </w:p>
    <w:p>
      <w:pPr>
        <w:spacing w:after="0"/>
      </w:pPr>
      <w:r>
        <w:t>And if I'm gone for too long</w:t>
      </w:r>
    </w:p>
    <w:p>
      <w:pPr>
        <w:spacing w:after="0"/>
      </w:pPr>
      <w:r>
        <w:t>I can always hum along</w:t>
      </w:r>
    </w:p>
    <w:p>
      <w:pPr>
        <w:spacing w:after="0"/>
      </w:pPr>
      <w:r>
        <w:t>So don't never forget what I told you</w:t>
      </w:r>
    </w:p>
    <w:p>
      <w:pPr>
        <w:spacing w:after="0"/>
      </w:pPr>
      <w:r>
        <w:t>So don't never forget what I told you</w:t>
      </w:r>
    </w:p>
    <w:p>
      <w:pPr>
        <w:spacing w:after="0"/>
      </w:pPr>
      <w:r>
        <w:t>Everybody singing</w:t>
      </w:r>
    </w:p>
    <w:p>
      <w:pPr>
        <w:spacing w:after="0"/>
      </w:pPr>
    </w:p>
    <w:p>
      <w:pPr>
        <w:spacing w:after="0"/>
      </w:pPr>
      <w:r>
        <w:t>Who does it better than we do</w:t>
      </w:r>
    </w:p>
    <w:p>
      <w:pPr>
        <w:spacing w:after="0"/>
      </w:pPr>
      <w:r>
        <w:t>Them sopranos in Andy Diamond's choir</w:t>
      </w:r>
    </w:p>
    <w:p>
      <w:pPr>
        <w:spacing w:after="0"/>
      </w:pPr>
      <w:r>
        <w:t>Whoa, nobody knows</w:t>
      </w:r>
    </w:p>
    <w:p>
      <w:pPr>
        <w:spacing w:after="0"/>
      </w:pPr>
      <w:r>
        <w:t>I've been crazy for so long without you</w:t>
      </w:r>
    </w:p>
    <w:p>
      <w:pPr>
        <w:spacing w:after="0"/>
      </w:pPr>
    </w:p>
    <w:p>
      <w:pPr>
        <w:spacing w:after="0"/>
      </w:pPr>
      <w:r>
        <w:t>Just, baby who sings the rhythm and the blues</w:t>
      </w:r>
    </w:p>
    <w:p>
      <w:pPr>
        <w:spacing w:after="0"/>
      </w:pPr>
      <w:r>
        <w:t>So sad, so slow, so smooth</w:t>
      </w:r>
    </w:p>
    <w:p>
      <w:pPr>
        <w:spacing w:after="0"/>
      </w:pPr>
      <w:r>
        <w:t>Like I do, like I do</w:t>
      </w:r>
    </w:p>
    <w:p>
      <w:pPr>
        <w:spacing w:after="0"/>
      </w:pPr>
      <w:r>
        <w:t>And oh, ain't it just like you want to</w:t>
      </w:r>
    </w:p>
    <w:p>
      <w:pPr>
        <w:spacing w:after="0"/>
      </w:pPr>
      <w:r>
        <w:t>And oh, ain't it just like you always wanted to</w:t>
      </w:r>
    </w:p>
    <w:p>
      <w:pPr>
        <w:spacing w:after="0"/>
      </w:pPr>
      <w:r>
        <w:t>Every night waiting</w:t>
      </w:r>
    </w:p>
    <w:p>
      <w:pPr>
        <w:spacing w:after="0"/>
      </w:pPr>
      <w:r>
        <w:t>So long without you</w:t>
      </w:r>
    </w:p>
    <w:p>
      <w:pPr>
        <w:spacing w:after="0"/>
      </w:pPr>
    </w:p>
    <w:p>
      <w:pPr>
        <w:spacing w:after="0"/>
      </w:pPr>
      <w:r>
        <w:t>Baby, who sings it better than we do</w:t>
      </w:r>
    </w:p>
    <w:p>
      <w:pPr>
        <w:spacing w:after="0"/>
      </w:pPr>
      <w:r>
        <w:t>Them sopranos in Andy Diamond's choir</w:t>
      </w:r>
    </w:p>
    <w:p>
      <w:pPr>
        <w:spacing w:after="0"/>
      </w:pPr>
      <w:r>
        <w:t>Whoa, nobody knows</w:t>
      </w:r>
    </w:p>
    <w:p>
      <w:pPr>
        <w:spacing w:after="0"/>
      </w:pPr>
      <w:r>
        <w:t>I've been crazy for so long without you</w:t>
      </w:r>
    </w:p>
    <w:p>
      <w:pPr>
        <w:spacing w:after="0"/>
      </w:pPr>
      <w:r>
        <w:t>Just, baby who sings the rhythm and the blues</w:t>
      </w:r>
    </w:p>
    <w:p>
      <w:pPr>
        <w:spacing w:after="0"/>
      </w:pPr>
      <w:r>
        <w:t>So sad, so slow</w:t>
      </w:r>
    </w:p>
    <w:p>
      <w:pPr>
        <w:spacing w:after="0"/>
      </w:pPr>
      <w:r>
        <w:t>Like I do</w:t>
      </w:r>
    </w:p>
    <w:p>
      <w:pPr>
        <w:spacing w:after="0"/>
      </w:pPr>
      <w:r>
        <w:t>And just like you want to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Queen of Lower Chelsea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Did you grow up lonesome and one of a kind?</w:t>
      </w:r>
    </w:p>
    <w:p>
      <w:pPr>
        <w:spacing w:after="0"/>
      </w:pPr>
      <w:r>
        <w:t>Were your records all you had to pass the time?</w:t>
      </w:r>
    </w:p>
    <w:p>
      <w:pPr>
        <w:spacing w:after="0"/>
      </w:pPr>
      <w:r>
        <w:t>Or maybe you were taken by the mysteries of New Orleans?</w:t>
      </w:r>
    </w:p>
    <w:p>
      <w:pPr>
        <w:spacing w:after="0"/>
      </w:pPr>
      <w:r>
        <w:t>Or the uptight, rowdy girls of Lower Chelsea?</w:t>
      </w:r>
    </w:p>
    <w:p>
      <w:pPr>
        <w:spacing w:after="0"/>
      </w:pPr>
      <w:r>
        <w:t>And we're hustling under but we live in the city</w:t>
      </w:r>
    </w:p>
    <w:p>
      <w:pPr>
        <w:spacing w:after="0"/>
      </w:pPr>
      <w:r>
        <w:t>And we keep it down when we take a beating</w:t>
      </w:r>
    </w:p>
    <w:p>
      <w:pPr>
        <w:spacing w:after="0"/>
      </w:pPr>
      <w:r>
        <w:t>Yeah, we keep it down with the radio on</w:t>
      </w:r>
    </w:p>
    <w:p>
      <w:pPr>
        <w:spacing w:after="0"/>
      </w:pPr>
      <w:r>
        <w:t>And if you find a good man, don't take him home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Did you grow up a good girl,</w:t>
      </w:r>
    </w:p>
    <w:p>
      <w:pPr>
        <w:spacing w:after="0"/>
      </w:pPr>
      <w:r>
        <w:t>You daddy's pride?</w:t>
      </w:r>
    </w:p>
    <w:p>
      <w:pPr>
        <w:spacing w:after="0"/>
      </w:pPr>
      <w:r>
        <w:t>Did you make all the right moves,</w:t>
      </w:r>
    </w:p>
    <w:p>
      <w:pPr>
        <w:spacing w:after="0"/>
      </w:pPr>
      <w:r>
        <w:t>Take all the right drugs right on time?</w:t>
      </w:r>
    </w:p>
    <w:p>
      <w:pPr>
        <w:spacing w:after="0"/>
      </w:pPr>
      <w:r>
        <w:t>American girls, they want the whole world</w:t>
      </w:r>
    </w:p>
    <w:p>
      <w:pPr>
        <w:spacing w:after="0"/>
      </w:pPr>
      <w:r>
        <w:t>They want every last little light in New York City</w:t>
      </w:r>
    </w:p>
    <w:p>
      <w:pPr>
        <w:spacing w:after="0"/>
      </w:pPr>
    </w:p>
    <w:p>
      <w:pPr>
        <w:spacing w:after="0"/>
      </w:pPr>
      <w:r>
        <w:t>But we're hustling under and we're fast asleep</w:t>
      </w:r>
    </w:p>
    <w:p>
      <w:pPr>
        <w:spacing w:after="0"/>
      </w:pPr>
      <w:r>
        <w:t>And we keep it down when we take a beating</w:t>
      </w:r>
    </w:p>
    <w:p>
      <w:pPr>
        <w:spacing w:after="0"/>
      </w:pPr>
      <w:r>
        <w:t>Yeah, we keep it down with the radio on</w:t>
      </w:r>
    </w:p>
    <w:p>
      <w:pPr>
        <w:spacing w:after="0"/>
      </w:pPr>
      <w:r>
        <w:t>And if you find a good man, don't take him home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Well they say these days,</w:t>
      </w:r>
    </w:p>
    <w:p>
      <w:pPr>
        <w:spacing w:after="0"/>
      </w:pPr>
      <w:r>
        <w:t>Nothing comes cheap</w:t>
      </w:r>
    </w:p>
    <w:p>
      <w:pPr>
        <w:spacing w:after="0"/>
      </w:pPr>
      <w:r>
        <w:t>And everything has a price</w:t>
      </w:r>
    </w:p>
    <w:p>
      <w:pPr>
        <w:spacing w:after="0"/>
      </w:pPr>
      <w:r>
        <w:t>Everything has a price</w:t>
      </w:r>
    </w:p>
    <w:p>
      <w:pPr>
        <w:spacing w:after="0"/>
      </w:pPr>
      <w:r>
        <w:t>Nothing is free</w:t>
      </w:r>
    </w:p>
    <w:p>
      <w:pPr>
        <w:spacing w:after="0"/>
      </w:pPr>
      <w:r>
        <w:t>Not even 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Orphans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Goodbye circus wheel</w:t>
      </w:r>
    </w:p>
    <w:p>
      <w:pPr>
        <w:spacing w:after="0"/>
      </w:pPr>
      <w:r>
        <w:t>May you rest along the sea</w:t>
      </w:r>
    </w:p>
    <w:p>
      <w:pPr>
        <w:spacing w:after="0"/>
      </w:pPr>
      <w:r>
        <w:t>I have given you the fire of my youth</w:t>
      </w:r>
    </w:p>
    <w:p>
      <w:pPr>
        <w:spacing w:after="0"/>
      </w:pPr>
      <w:r>
        <w:t>And the triumph o're my enemies</w:t>
      </w:r>
    </w:p>
    <w:p>
      <w:pPr>
        <w:spacing w:after="0"/>
      </w:pPr>
      <w:r>
        <w:t>Goodbye fair weather home, and your faithless factories</w:t>
      </w:r>
    </w:p>
    <w:p>
      <w:pPr>
        <w:spacing w:after="0"/>
      </w:pPr>
      <w:r>
        <w:t>I have given you the blood and the truth</w:t>
      </w:r>
    </w:p>
    <w:p>
      <w:pPr>
        <w:spacing w:after="0"/>
      </w:pPr>
      <w:r>
        <w:t>From the wounds they laid onto me</w:t>
      </w:r>
    </w:p>
    <w:p>
      <w:pPr>
        <w:spacing w:after="0"/>
      </w:pPr>
      <w:r>
        <w:t>And whatever they left, well, I kept it for my own heart</w:t>
      </w:r>
    </w:p>
    <w:p>
      <w:pPr>
        <w:spacing w:after="0"/>
      </w:pPr>
    </w:p>
    <w:p>
      <w:pPr>
        <w:spacing w:after="0"/>
      </w:pPr>
      <w:r>
        <w:t>And the lonesome all understand</w:t>
      </w:r>
    </w:p>
    <w:p>
      <w:pPr>
        <w:spacing w:after="0"/>
      </w:pPr>
      <w:r>
        <w:t>With the choirs in my head</w:t>
      </w:r>
    </w:p>
    <w:p>
      <w:pPr>
        <w:spacing w:after="0"/>
      </w:pPr>
      <w:r>
        <w:t>And we were orphans before</w:t>
      </w:r>
    </w:p>
    <w:p>
      <w:pPr>
        <w:spacing w:after="0"/>
      </w:pPr>
      <w:r>
        <w:t>We were ever the sons of regret</w:t>
      </w:r>
    </w:p>
    <w:p>
      <w:pPr>
        <w:spacing w:after="0"/>
      </w:pPr>
      <w:r>
        <w:t>My baby</w:t>
      </w:r>
    </w:p>
    <w:p>
      <w:pPr>
        <w:spacing w:after="0"/>
      </w:pPr>
      <w:r>
        <w:t>And on and on and on</w:t>
      </w:r>
    </w:p>
    <w:p>
      <w:pPr>
        <w:spacing w:after="0"/>
      </w:pPr>
      <w:r>
        <w:t>The alphabet boys carry on</w:t>
      </w:r>
    </w:p>
    <w:p>
      <w:pPr>
        <w:spacing w:after="0"/>
      </w:pPr>
      <w:r>
        <w:t>We were orphans before</w:t>
      </w:r>
    </w:p>
    <w:p>
      <w:pPr>
        <w:spacing w:after="0"/>
      </w:pPr>
      <w:r>
        <w:t>We were ever the sons of these songs</w:t>
      </w:r>
    </w:p>
    <w:p>
      <w:pPr>
        <w:spacing w:after="0"/>
      </w:pPr>
    </w:p>
    <w:p>
      <w:pPr>
        <w:spacing w:after="0"/>
      </w:pPr>
      <w:r>
        <w:t>And now my lights, they never go down</w:t>
      </w:r>
    </w:p>
    <w:p>
      <w:pPr>
        <w:spacing w:after="0"/>
      </w:pPr>
      <w:r>
        <w:t>They waltz the moon and stars for me now</w:t>
      </w:r>
    </w:p>
    <w:p>
      <w:pPr>
        <w:spacing w:after="0"/>
      </w:pPr>
      <w:r>
        <w:t>So you can find some local libertine</w:t>
      </w:r>
    </w:p>
    <w:p>
      <w:pPr>
        <w:spacing w:after="0"/>
      </w:pPr>
      <w:r>
        <w:t>To take your daughters out on the town</w:t>
      </w:r>
    </w:p>
    <w:p>
      <w:pPr>
        <w:spacing w:after="0"/>
      </w:pPr>
      <w:r>
        <w:t>And I can feel it in my aging bones</w:t>
      </w:r>
    </w:p>
    <w:p>
      <w:pPr>
        <w:spacing w:after="0"/>
      </w:pPr>
      <w:r>
        <w:t>How the sound of the rain mixes up</w:t>
      </w:r>
    </w:p>
    <w:p>
      <w:pPr>
        <w:spacing w:after="0"/>
      </w:pPr>
      <w:r>
        <w:t>Into the fountains where I drank my hero's blood</w:t>
      </w:r>
    </w:p>
    <w:p>
      <w:pPr>
        <w:spacing w:after="0"/>
      </w:pPr>
      <w:r>
        <w:t>So I left you to find my very own hat full of rain</w:t>
      </w:r>
    </w:p>
    <w:p>
      <w:pPr>
        <w:spacing w:after="0"/>
      </w:pPr>
    </w:p>
    <w:p>
      <w:pPr>
        <w:spacing w:after="0"/>
      </w:pPr>
      <w:r>
        <w:t>And the lonesome all understand</w:t>
      </w:r>
    </w:p>
    <w:p>
      <w:pPr>
        <w:spacing w:after="0"/>
      </w:pPr>
      <w:r>
        <w:t>With the choirs in my head</w:t>
      </w:r>
    </w:p>
    <w:p>
      <w:pPr>
        <w:spacing w:after="0"/>
      </w:pPr>
      <w:r>
        <w:t>And we were orphans before</w:t>
      </w:r>
    </w:p>
    <w:p>
      <w:pPr>
        <w:spacing w:after="0"/>
      </w:pPr>
      <w:r>
        <w:t>We were ever the sons of regret</w:t>
      </w:r>
    </w:p>
    <w:p>
      <w:pPr>
        <w:spacing w:after="0"/>
      </w:pPr>
      <w:r>
        <w:t>My baby</w:t>
      </w:r>
    </w:p>
    <w:p>
      <w:pPr>
        <w:spacing w:after="0"/>
      </w:pPr>
      <w:r>
        <w:t>And on and on and on</w:t>
      </w:r>
    </w:p>
    <w:p>
      <w:pPr>
        <w:spacing w:after="0"/>
      </w:pPr>
      <w:r>
        <w:t>The alphabet boys carry on</w:t>
      </w:r>
    </w:p>
    <w:p>
      <w:pPr>
        <w:spacing w:after="0"/>
      </w:pPr>
      <w:r>
        <w:t>We were orphans before</w:t>
      </w:r>
    </w:p>
    <w:p>
      <w:pPr>
        <w:spacing w:after="0"/>
      </w:pPr>
      <w:r>
        <w:t>We were ever the sons of these songs</w:t>
      </w:r>
    </w:p>
    <w:p>
      <w:pPr>
        <w:spacing w:after="0"/>
      </w:pPr>
    </w:p>
    <w:p>
      <w:pPr>
        <w:spacing w:after="0"/>
      </w:pPr>
      <w:r>
        <w:t>Now I'm trying to keep it straight</w:t>
      </w:r>
    </w:p>
    <w:p>
      <w:pPr>
        <w:spacing w:after="0"/>
      </w:pPr>
      <w:r>
        <w:t>Learning all the streets and the alleyways</w:t>
      </w:r>
    </w:p>
    <w:p>
      <w:pPr>
        <w:spacing w:after="0"/>
      </w:pPr>
      <w:r>
        <w:t>And learning where they lead</w:t>
      </w:r>
    </w:p>
    <w:p>
      <w:pPr>
        <w:spacing w:after="0"/>
      </w:pPr>
      <w:r>
        <w:t>Now that I'm left alone here to drive</w:t>
      </w:r>
    </w:p>
    <w:p>
      <w:pPr>
        <w:spacing w:after="0"/>
      </w:pPr>
      <w:r>
        <w:t>But it's so hard to stand on your own</w:t>
      </w:r>
    </w:p>
    <w:p>
      <w:pPr>
        <w:spacing w:after="0"/>
      </w:pPr>
      <w:r>
        <w:t>Against mirror of glass, hard and cold</w:t>
      </w:r>
    </w:p>
    <w:p>
      <w:pPr>
        <w:spacing w:after="0"/>
      </w:pPr>
      <w:r>
        <w:t>But the clothes I wore</w:t>
      </w:r>
    </w:p>
    <w:p>
      <w:pPr>
        <w:spacing w:after="0"/>
      </w:pPr>
      <w:r>
        <w:t>Just don't fit my soul anymore</w:t>
      </w:r>
    </w:p>
    <w:p>
      <w:pPr>
        <w:spacing w:after="0"/>
      </w:pPr>
      <w:r>
        <w:t>No the clothes I wore</w:t>
      </w:r>
    </w:p>
    <w:p>
      <w:pPr>
        <w:spacing w:after="0"/>
      </w:pPr>
      <w:r>
        <w:t>Just don't fit my soul anymore</w:t>
      </w:r>
    </w:p>
    <w:p>
      <w:pPr>
        <w:spacing w:after="0"/>
      </w:pPr>
    </w:p>
    <w:p>
      <w:pPr>
        <w:spacing w:after="0"/>
      </w:pPr>
      <w:r>
        <w:t>And the lonesome all understand</w:t>
      </w:r>
    </w:p>
    <w:p>
      <w:pPr>
        <w:spacing w:after="0"/>
      </w:pPr>
      <w:r>
        <w:t>With the choirs in my head</w:t>
      </w:r>
    </w:p>
    <w:p>
      <w:pPr>
        <w:spacing w:after="0"/>
      </w:pPr>
      <w:r>
        <w:t>And we were orphans before</w:t>
      </w:r>
    </w:p>
    <w:p>
      <w:pPr>
        <w:spacing w:after="0"/>
      </w:pPr>
      <w:r>
        <w:t>We were ever the sons of regret</w:t>
      </w:r>
    </w:p>
    <w:p>
      <w:pPr>
        <w:spacing w:after="0"/>
      </w:pPr>
      <w:r>
        <w:t>My baby</w:t>
      </w:r>
    </w:p>
    <w:p>
      <w:pPr>
        <w:spacing w:after="0"/>
      </w:pPr>
      <w:r>
        <w:t>And on and on and on</w:t>
      </w:r>
    </w:p>
    <w:p>
      <w:pPr>
        <w:spacing w:after="0"/>
      </w:pPr>
      <w:r>
        <w:t>The alphabet boys carry on</w:t>
      </w:r>
    </w:p>
    <w:p>
      <w:pPr>
        <w:spacing w:after="0"/>
      </w:pPr>
      <w:r>
        <w:t>We were orphans before</w:t>
      </w:r>
    </w:p>
    <w:p>
      <w:pPr>
        <w:spacing w:after="0"/>
      </w:pPr>
      <w:r>
        <w:t>We were ever the sons of these songs</w:t>
      </w:r>
    </w:p>
    <w:p>
      <w:pPr>
        <w:spacing w:after="0"/>
      </w:pPr>
    </w:p>
    <w:p>
      <w:pPr>
        <w:spacing w:after="0"/>
      </w:pPr>
      <w:r>
        <w:t>When we were young</w:t>
      </w:r>
    </w:p>
    <w:p>
      <w:pPr>
        <w:spacing w:after="0"/>
      </w:pPr>
      <w:r>
        <w:t>We were diamond Sinatras</w:t>
      </w:r>
    </w:p>
    <w:p>
      <w:pPr>
        <w:spacing w:after="0"/>
      </w:pPr>
      <w:r>
        <w:t>Like something I saw in a dream</w:t>
      </w:r>
    </w:p>
    <w:p>
      <w:pPr>
        <w:spacing w:after="0"/>
      </w:pPr>
      <w:r>
        <w:t>We kept our secrets in rooms</w:t>
      </w:r>
    </w:p>
    <w:p>
      <w:pPr>
        <w:spacing w:after="0"/>
      </w:pPr>
      <w:r>
        <w:t>Locked up tight like a tomb</w:t>
      </w:r>
    </w:p>
    <w:p>
      <w:pPr>
        <w:spacing w:after="0"/>
      </w:pPr>
      <w:r>
        <w:t>Where the ballerinas lay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Boxer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Got your pride and your prose</w:t>
      </w:r>
    </w:p>
    <w:p>
      <w:pPr>
        <w:spacing w:after="0"/>
      </w:pPr>
      <w:r>
        <w:t>Tucked just like a Tommy gun</w:t>
      </w:r>
    </w:p>
    <w:p>
      <w:pPr>
        <w:spacing w:after="0"/>
      </w:pPr>
      <w:r>
        <w:t>Somewhere in the smoke</w:t>
      </w:r>
    </w:p>
    <w:p>
      <w:pPr>
        <w:spacing w:after="0"/>
      </w:pPr>
      <w:r>
        <w:t>Just in case you need it</w:t>
      </w:r>
    </w:p>
    <w:p>
      <w:pPr>
        <w:spacing w:after="0"/>
      </w:pPr>
      <w:r>
        <w:t>I know you got your pride and your prose</w:t>
      </w:r>
    </w:p>
    <w:p>
      <w:pPr>
        <w:spacing w:after="0"/>
      </w:pPr>
      <w:r>
        <w:t>Tucked just like a Tommy gun</w:t>
      </w:r>
    </w:p>
    <w:p>
      <w:pPr>
        <w:spacing w:after="0"/>
      </w:pPr>
      <w:r>
        <w:t>Somewhere in the smoke</w:t>
      </w:r>
    </w:p>
    <w:p>
      <w:pPr>
        <w:spacing w:after="0"/>
      </w:pPr>
      <w:r>
        <w:t>Just in case you needed</w:t>
      </w:r>
    </w:p>
    <w:p>
      <w:pPr>
        <w:spacing w:after="0"/>
      </w:pPr>
      <w:r>
        <w:t>Some of her to spin around</w:t>
      </w:r>
    </w:p>
    <w:p>
      <w:pPr>
        <w:spacing w:after="0"/>
      </w:pPr>
      <w:r>
        <w:t>Rougher than the last one</w:t>
      </w:r>
    </w:p>
    <w:p>
      <w:pPr>
        <w:spacing w:after="0"/>
      </w:pPr>
      <w:r>
        <w:t>Oh, what'd you used to say</w:t>
      </w:r>
    </w:p>
    <w:p>
      <w:pPr>
        <w:spacing w:after="0"/>
      </w:pPr>
      <w:r>
        <w:t>The harder they come</w:t>
      </w:r>
    </w:p>
    <w:p>
      <w:pPr>
        <w:spacing w:after="0"/>
      </w:pPr>
      <w:r>
        <w:t>But he just swears he's praying for a good time</w:t>
      </w:r>
    </w:p>
    <w:p>
      <w:pPr>
        <w:spacing w:after="0"/>
      </w:pPr>
      <w:r>
        <w:t>He, he said he just doesn't miss her</w:t>
      </w:r>
    </w:p>
    <w:p>
      <w:pPr>
        <w:spacing w:after="0"/>
      </w:pPr>
      <w:r>
        <w:t>And I have heard you never really lose it</w:t>
      </w:r>
    </w:p>
    <w:p>
      <w:pPr>
        <w:spacing w:after="0"/>
      </w:pPr>
      <w:r>
        <w:t>Do you, do you</w:t>
      </w:r>
    </w:p>
    <w:p>
      <w:pPr>
        <w:spacing w:after="0"/>
      </w:pPr>
    </w:p>
    <w:p>
      <w:pPr>
        <w:spacing w:after="0"/>
      </w:pPr>
      <w:r>
        <w:t>He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He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whispers that were driving you crazy</w:t>
      </w:r>
    </w:p>
    <w:p>
      <w:pPr>
        <w:spacing w:after="0"/>
      </w:pPr>
      <w:r>
        <w:t>And now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pPr>
        <w:spacing w:after="0"/>
      </w:pPr>
      <w:r>
        <w:t>And you tied two knuckles up</w:t>
      </w:r>
    </w:p>
    <w:p>
      <w:pPr>
        <w:spacing w:after="0"/>
      </w:pPr>
      <w:r>
        <w:t>How they grind down</w:t>
      </w:r>
    </w:p>
    <w:p>
      <w:pPr>
        <w:spacing w:after="0"/>
      </w:pPr>
      <w:r>
        <w:t>Tried to be a man</w:t>
      </w:r>
    </w:p>
    <w:p>
      <w:pPr>
        <w:spacing w:after="0"/>
      </w:pPr>
      <w:r>
        <w:t>Tough just like your father</w:t>
      </w:r>
    </w:p>
    <w:p>
      <w:pPr>
        <w:spacing w:after="0"/>
      </w:pPr>
      <w:r>
        <w:t>Try to settle down</w:t>
      </w:r>
    </w:p>
    <w:p>
      <w:pPr>
        <w:spacing w:after="0"/>
      </w:pPr>
      <w:r>
        <w:t>Boy, I could calm down</w:t>
      </w:r>
    </w:p>
    <w:p>
      <w:pPr>
        <w:spacing w:after="0"/>
      </w:pPr>
      <w:r>
        <w:t>Remember them songs</w:t>
      </w:r>
    </w:p>
    <w:p>
      <w:pPr>
        <w:spacing w:after="0"/>
      </w:pPr>
      <w:r>
        <w:t>And the reasons we were singing</w:t>
      </w:r>
    </w:p>
    <w:p>
      <w:pPr>
        <w:spacing w:after="0"/>
      </w:pPr>
      <w:r>
        <w:t>But he said he just doesn't miss her</w:t>
      </w:r>
    </w:p>
    <w:p>
      <w:pPr>
        <w:spacing w:after="0"/>
      </w:pPr>
      <w:r>
        <w:t>He, he said it's somewhere in his framework</w:t>
      </w:r>
    </w:p>
    <w:p>
      <w:pPr>
        <w:spacing w:after="0"/>
      </w:pPr>
      <w:r>
        <w:t>And I have heard you never really lose it</w:t>
      </w:r>
    </w:p>
    <w:p>
      <w:pPr>
        <w:spacing w:after="0"/>
      </w:pPr>
      <w:r>
        <w:t>Do you, do you</w:t>
      </w:r>
    </w:p>
    <w:p>
      <w:pPr>
        <w:spacing w:after="0"/>
      </w:pPr>
    </w:p>
    <w:p>
      <w:pPr>
        <w:spacing w:after="0"/>
      </w:pPr>
      <w:r>
        <w:t>He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He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reasons that were driving you crazy</w:t>
      </w:r>
    </w:p>
    <w:p>
      <w:pPr>
        <w:spacing w:after="0"/>
      </w:pPr>
      <w:r>
        <w:t>Until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pPr>
        <w:spacing w:after="0"/>
      </w:pPr>
      <w:r>
        <w:t>And you can wait all night long</w:t>
      </w:r>
    </w:p>
    <w:p>
      <w:pPr>
        <w:spacing w:after="0"/>
      </w:pPr>
      <w:r>
        <w:t>Until it all goes wrong</w:t>
      </w:r>
    </w:p>
    <w:p>
      <w:pPr>
        <w:spacing w:after="0"/>
      </w:pPr>
      <w:r>
        <w:t>And you waste away your soul</w:t>
      </w:r>
    </w:p>
    <w:p>
      <w:pPr>
        <w:spacing w:after="0"/>
      </w:pPr>
      <w:r>
        <w:t>And you can wait, wait, wait, wait</w:t>
      </w:r>
    </w:p>
    <w:p>
      <w:pPr>
        <w:spacing w:after="0"/>
      </w:pPr>
    </w:p>
    <w:p>
      <w:pPr>
        <w:spacing w:after="0"/>
      </w:pPr>
      <w:r>
        <w:t>You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You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whispers that were driving you crazy</w:t>
      </w:r>
    </w:p>
    <w:p>
      <w:pPr>
        <w:spacing w:after="0"/>
      </w:pPr>
      <w:r>
        <w:t>Until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Old Haunts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A cherry bomb, you are a mystery</w:t>
      </w:r>
    </w:p>
    <w:p>
      <w:pPr>
        <w:spacing w:after="0"/>
      </w:pPr>
      <w:r>
        <w:t>Exploded, sparkling quiet nights</w:t>
      </w:r>
    </w:p>
    <w:p>
      <w:pPr>
        <w:spacing w:after="0"/>
      </w:pPr>
      <w:r>
        <w:t>My teenage heart packed all my misery, baby</w:t>
      </w:r>
    </w:p>
    <w:p>
      <w:pPr>
        <w:spacing w:after="0"/>
      </w:pPr>
      <w:r>
        <w:t>To fingertips that might ignite</w:t>
      </w:r>
    </w:p>
    <w:p>
      <w:pPr>
        <w:spacing w:after="0"/>
      </w:pPr>
      <w:r>
        <w:t>And all along you knew my story, didn't you</w:t>
      </w:r>
    </w:p>
    <w:p>
      <w:pPr>
        <w:spacing w:after="0"/>
      </w:pPr>
      <w:r>
        <w:t>And all night long I carried yours</w:t>
      </w:r>
    </w:p>
    <w:p>
      <w:pPr>
        <w:spacing w:after="0"/>
      </w:pPr>
      <w:r>
        <w:t>Your blood was mixed wine and robbery, baby</w:t>
      </w:r>
    </w:p>
    <w:p>
      <w:pPr>
        <w:spacing w:after="0"/>
      </w:pPr>
      <w:r>
        <w:t>And left us always wanting more</w:t>
      </w:r>
    </w:p>
    <w:p>
      <w:pPr>
        <w:spacing w:after="0"/>
      </w:pPr>
    </w:p>
    <w:p>
      <w:pPr>
        <w:spacing w:after="0"/>
      </w:pPr>
      <w:r>
        <w:t>So don't sing me your songs about the good times</w:t>
      </w:r>
    </w:p>
    <w:p>
      <w:pPr>
        <w:spacing w:after="0"/>
      </w:pPr>
      <w:r>
        <w:t>Those days are gone and you should just let them go</w:t>
      </w:r>
    </w:p>
    <w:p>
      <w:pPr>
        <w:spacing w:after="0"/>
      </w:pPr>
      <w:r>
        <w:t>And God help the man who says</w:t>
      </w:r>
    </w:p>
    <w:p>
      <w:pPr>
        <w:spacing w:after="0"/>
      </w:pPr>
      <w:r>
        <w:t>If you'd have known me when</w:t>
      </w:r>
    </w:p>
    <w:p>
      <w:pPr>
        <w:spacing w:after="0"/>
      </w:pPr>
      <w:r>
        <w:t>Old haunts are for forgotten ghosts</w:t>
      </w:r>
    </w:p>
    <w:p>
      <w:pPr>
        <w:spacing w:after="0"/>
      </w:pPr>
      <w:r>
        <w:t>Old haunts are for forgotten ghosts</w:t>
      </w:r>
    </w:p>
    <w:p>
      <w:pPr>
        <w:spacing w:after="0"/>
      </w:pPr>
    </w:p>
    <w:p>
      <w:pPr>
        <w:spacing w:after="0"/>
      </w:pPr>
      <w:r>
        <w:t>Cherry bomb, your love is surgery</w:t>
      </w:r>
    </w:p>
    <w:p>
      <w:pPr>
        <w:spacing w:after="0"/>
      </w:pPr>
      <w:r>
        <w:t>Removing what you don't regard</w:t>
      </w:r>
    </w:p>
    <w:p>
      <w:pPr>
        <w:spacing w:after="0"/>
      </w:pPr>
      <w:r>
        <w:t>And every breath felt like a funeral, baby</w:t>
      </w:r>
    </w:p>
    <w:p>
      <w:pPr>
        <w:spacing w:after="0"/>
      </w:pPr>
      <w:r>
        <w:t>While you were packing up your car</w:t>
      </w:r>
    </w:p>
    <w:p>
      <w:pPr>
        <w:spacing w:after="0"/>
      </w:pPr>
      <w:r>
        <w:t>And with the window down</w:t>
      </w:r>
    </w:p>
    <w:p>
      <w:pPr>
        <w:spacing w:after="0"/>
      </w:pPr>
      <w:r>
        <w:t>I hear your tired mouth</w:t>
      </w:r>
    </w:p>
    <w:p>
      <w:pPr>
        <w:spacing w:after="0"/>
      </w:pPr>
      <w:r>
        <w:t>You borrowed everything</w:t>
      </w:r>
    </w:p>
    <w:p>
      <w:pPr>
        <w:spacing w:after="0"/>
      </w:pPr>
      <w:r>
        <w:t>And wore all your old welcomes out</w:t>
      </w:r>
    </w:p>
    <w:p>
      <w:pPr>
        <w:spacing w:after="0"/>
      </w:pPr>
      <w:r>
        <w:t>And shame on you, my love</w:t>
      </w:r>
    </w:p>
    <w:p>
      <w:pPr>
        <w:spacing w:after="0"/>
      </w:pPr>
      <w:r>
        <w:t>You sold your youth away</w:t>
      </w:r>
    </w:p>
    <w:p>
      <w:pPr>
        <w:spacing w:after="0"/>
      </w:pPr>
      <w:r>
        <w:t>Memories are sinking ships</w:t>
      </w:r>
    </w:p>
    <w:p>
      <w:pPr>
        <w:spacing w:after="0"/>
      </w:pPr>
      <w:r>
        <w:t>That never would be saved</w:t>
      </w:r>
    </w:p>
    <w:p>
      <w:pPr>
        <w:spacing w:after="0"/>
      </w:pPr>
    </w:p>
    <w:p>
      <w:pPr>
        <w:spacing w:after="0"/>
      </w:pPr>
      <w:r>
        <w:t>So don't sing me your songs about the good times</w:t>
      </w:r>
    </w:p>
    <w:p>
      <w:pPr>
        <w:spacing w:after="0"/>
      </w:pPr>
      <w:r>
        <w:t>Those days are gone and you should just let them go</w:t>
      </w:r>
    </w:p>
    <w:p>
      <w:pPr>
        <w:spacing w:after="0"/>
      </w:pPr>
      <w:r>
        <w:t>And God help the man who says</w:t>
      </w:r>
    </w:p>
    <w:p>
      <w:pPr>
        <w:spacing w:after="0"/>
      </w:pPr>
      <w:r>
        <w:t>If you'd have known me when</w:t>
      </w:r>
    </w:p>
    <w:p>
      <w:pPr>
        <w:spacing w:after="0"/>
      </w:pPr>
      <w:r>
        <w:t>Old haunts are for forgotten ghosts</w:t>
      </w:r>
    </w:p>
    <w:p>
      <w:pPr>
        <w:spacing w:after="0"/>
      </w:pPr>
      <w:r>
        <w:t>Old haunts are for forgotten ghosts</w:t>
      </w:r>
    </w:p>
    <w:p>
      <w:pPr>
        <w:spacing w:after="0"/>
      </w:pPr>
    </w:p>
    <w:p>
      <w:pPr>
        <w:spacing w:after="0"/>
      </w:pPr>
      <w:r>
        <w:t>And shame, shame, shame, shame on you</w:t>
      </w:r>
    </w:p>
    <w:p>
      <w:pPr>
        <w:spacing w:after="0"/>
      </w:pPr>
      <w:r>
        <w:t>You kept your mind and heart and youth</w:t>
      </w:r>
    </w:p>
    <w:p>
      <w:pPr>
        <w:spacing w:after="0"/>
      </w:pPr>
      <w:r>
        <w:t>Just like a tomb</w:t>
      </w:r>
    </w:p>
    <w:p>
      <w:pPr>
        <w:spacing w:after="0"/>
      </w:pPr>
      <w:r>
        <w:t>And shame, shame, shame, shame on you</w:t>
      </w:r>
    </w:p>
    <w:p>
      <w:pPr>
        <w:spacing w:after="0"/>
      </w:pPr>
      <w:r>
        <w:t>You kept your mind and heart and youth</w:t>
      </w:r>
    </w:p>
    <w:p>
      <w:pPr>
        <w:spacing w:after="0"/>
      </w:pPr>
      <w:r>
        <w:t>Just like a tomb</w:t>
      </w:r>
    </w:p>
    <w:p>
      <w:pPr>
        <w:spacing w:after="0"/>
      </w:pPr>
    </w:p>
    <w:p>
      <w:pPr>
        <w:spacing w:after="0"/>
      </w:pPr>
      <w:r>
        <w:t>And don't sing me your songs about the good times</w:t>
      </w:r>
    </w:p>
    <w:p>
      <w:pPr>
        <w:spacing w:after="0"/>
      </w:pPr>
      <w:r>
        <w:t>Those days are gone and you should just let them go</w:t>
      </w:r>
    </w:p>
    <w:p>
      <w:pPr>
        <w:spacing w:after="0"/>
      </w:pPr>
      <w:r>
        <w:t>So God help the man who says</w:t>
      </w:r>
    </w:p>
    <w:p>
      <w:pPr>
        <w:spacing w:after="0"/>
      </w:pPr>
      <w:r>
        <w:t>If you'd have known me when</w:t>
      </w:r>
    </w:p>
    <w:p>
      <w:pPr>
        <w:spacing w:after="0"/>
      </w:pPr>
      <w:r>
        <w:t>Old haunts are for all those ghosts</w:t>
      </w:r>
    </w:p>
    <w:p>
      <w:pPr>
        <w:spacing w:after="0"/>
      </w:pPr>
      <w:r>
        <w:t>And don't sing me your songs about the good times</w:t>
      </w:r>
    </w:p>
    <w:p>
      <w:pPr>
        <w:spacing w:after="0"/>
      </w:pPr>
      <w:r>
        <w:t>Those days are gone and you should just let them go</w:t>
      </w:r>
    </w:p>
    <w:p>
      <w:pPr>
        <w:spacing w:after="0"/>
      </w:pPr>
      <w:r>
        <w:t>And God help the man who says</w:t>
      </w:r>
    </w:p>
    <w:p>
      <w:pPr>
        <w:spacing w:after="0"/>
      </w:pPr>
      <w:r>
        <w:t>If you'd have known me when</w:t>
      </w:r>
    </w:p>
    <w:p>
      <w:pPr>
        <w:spacing w:after="0"/>
      </w:pPr>
      <w:r>
        <w:t>God help the man who says</w:t>
      </w:r>
    </w:p>
    <w:p>
      <w:pPr>
        <w:spacing w:after="0"/>
      </w:pPr>
      <w:r>
        <w:t>If you'd have known me when</w:t>
      </w:r>
    </w:p>
    <w:p>
      <w:pPr>
        <w:spacing w:after="0"/>
      </w:pPr>
      <w:r>
        <w:t>God help this man who says</w:t>
      </w:r>
    </w:p>
    <w:p>
      <w:pPr>
        <w:spacing w:after="0"/>
      </w:pPr>
      <w:r>
        <w:t>My baby, if you'd have known me when</w:t>
      </w:r>
    </w:p>
    <w:p>
      <w:pPr>
        <w:spacing w:after="0"/>
      </w:pPr>
      <w:r>
        <w:t>Old haunts are all we've ever known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Spirit of Jazz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The cool is dead, baby</w:t>
      </w:r>
    </w:p>
    <w:p>
      <w:pPr>
        <w:spacing w:after="0"/>
      </w:pPr>
      <w:r>
        <w:t>Go on and sleep</w:t>
      </w:r>
    </w:p>
    <w:p>
      <w:pPr>
        <w:spacing w:after="0"/>
      </w:pPr>
      <w:r>
        <w:t>Rest your weary head and love a better me</w:t>
      </w:r>
    </w:p>
    <w:p>
      <w:pPr>
        <w:spacing w:after="0"/>
      </w:pPr>
      <w:r>
        <w:t>And in the morning</w:t>
      </w:r>
    </w:p>
    <w:p>
      <w:pPr>
        <w:spacing w:after="0"/>
      </w:pPr>
      <w:r>
        <w:t>We'll start over again</w:t>
      </w:r>
    </w:p>
    <w:p>
      <w:pPr>
        <w:spacing w:after="0"/>
      </w:pPr>
      <w:r>
        <w:t>That's how they do it up on the screen</w:t>
      </w:r>
    </w:p>
    <w:p>
      <w:pPr>
        <w:spacing w:after="0"/>
      </w:pPr>
      <w:r>
        <w:t>So me and my baby</w:t>
      </w:r>
    </w:p>
    <w:p>
      <w:pPr>
        <w:spacing w:after="0"/>
      </w:pPr>
      <w:r>
        <w:t>We would dance all night</w:t>
      </w:r>
    </w:p>
    <w:p>
      <w:pPr>
        <w:spacing w:after="0"/>
      </w:pPr>
      <w:r>
        <w:t>But I don't know the steps</w:t>
      </w:r>
    </w:p>
    <w:p>
      <w:pPr>
        <w:spacing w:after="0"/>
      </w:pPr>
      <w:r>
        <w:t>In my baby's time</w:t>
      </w:r>
    </w:p>
    <w:p>
      <w:pPr>
        <w:spacing w:after="0"/>
      </w:pPr>
      <w:r>
        <w:t>To do it like they do it</w:t>
      </w:r>
    </w:p>
    <w:p>
      <w:pPr>
        <w:spacing w:after="0"/>
      </w:pPr>
      <w:r>
        <w:t>For the girls uptown</w:t>
      </w:r>
    </w:p>
    <w:p>
      <w:pPr>
        <w:spacing w:after="0"/>
      </w:pPr>
      <w:r>
        <w:t>I hear they light them up like the blues</w:t>
      </w:r>
    </w:p>
    <w:p>
      <w:pPr>
        <w:spacing w:after="0"/>
      </w:pPr>
      <w:r>
        <w:t>So I'm waiting, so I'm waiting</w:t>
      </w:r>
    </w:p>
    <w:p>
      <w:pPr>
        <w:spacing w:after="0"/>
      </w:pPr>
      <w:r>
        <w:t>And she's waiting, and she's waiting</w:t>
      </w:r>
    </w:p>
    <w:p>
      <w:pPr>
        <w:spacing w:after="0"/>
      </w:pPr>
      <w:r>
        <w:t>For us to remember</w:t>
      </w:r>
    </w:p>
    <w:p>
      <w:pPr>
        <w:spacing w:after="0"/>
      </w:pPr>
    </w:p>
    <w:p>
      <w:pPr>
        <w:spacing w:after="0"/>
      </w:pPr>
      <w:r>
        <w:t>Was I good to you, the wife of my youth</w:t>
      </w:r>
    </w:p>
    <w:p>
      <w:pPr>
        <w:spacing w:after="0"/>
      </w:pPr>
      <w:r>
        <w:t>No other soul could love you</w:t>
      </w:r>
    </w:p>
    <w:p>
      <w:pPr>
        <w:spacing w:after="0"/>
      </w:pPr>
      <w:r>
        <w:t>Like my rotten bones do</w:t>
      </w:r>
    </w:p>
    <w:p>
      <w:pPr>
        <w:spacing w:after="0"/>
      </w:pPr>
      <w:r>
        <w:t>So I will wait on the edges in between</w:t>
      </w:r>
    </w:p>
    <w:p>
      <w:pPr>
        <w:spacing w:after="0"/>
      </w:pPr>
      <w:r>
        <w:t>These New York streets</w:t>
      </w:r>
    </w:p>
    <w:p>
      <w:pPr>
        <w:spacing w:after="0"/>
      </w:pPr>
      <w:r>
        <w:t>Where you and I would meet</w:t>
      </w:r>
    </w:p>
    <w:p>
      <w:pPr>
        <w:spacing w:after="0"/>
      </w:pPr>
    </w:p>
    <w:p>
      <w:pPr>
        <w:spacing w:after="0"/>
      </w:pPr>
      <w:r>
        <w:t>For twenty nine years</w:t>
      </w:r>
    </w:p>
    <w:p>
      <w:pPr>
        <w:spacing w:after="0"/>
      </w:pPr>
      <w:r>
        <w:t>We loved that line</w:t>
      </w:r>
    </w:p>
    <w:p>
      <w:pPr>
        <w:spacing w:after="0"/>
      </w:pPr>
      <w:r>
        <w:t>And I would take it easy</w:t>
      </w:r>
    </w:p>
    <w:p>
      <w:pPr>
        <w:spacing w:after="0"/>
      </w:pPr>
      <w:r>
        <w:t>If I had your mind</w:t>
      </w:r>
    </w:p>
    <w:p>
      <w:pPr>
        <w:spacing w:after="0"/>
      </w:pPr>
      <w:r>
        <w:t>But I'm a cannonball to a house on fire</w:t>
      </w:r>
    </w:p>
    <w:p>
      <w:pPr>
        <w:spacing w:after="0"/>
      </w:pPr>
      <w:r>
        <w:t>And you're slow like Motown soul</w:t>
      </w:r>
    </w:p>
    <w:p>
      <w:pPr>
        <w:spacing w:after="0"/>
      </w:pPr>
      <w:r>
        <w:t>So what man wouldn't love her</w:t>
      </w:r>
    </w:p>
    <w:p>
      <w:pPr>
        <w:spacing w:after="0"/>
      </w:pPr>
      <w:r>
        <w:t>With that long black hair</w:t>
      </w:r>
    </w:p>
    <w:p>
      <w:pPr>
        <w:spacing w:after="0"/>
      </w:pPr>
      <w:r>
        <w:t>If I cut you up</w:t>
      </w:r>
    </w:p>
    <w:p>
      <w:pPr>
        <w:spacing w:after="0"/>
      </w:pPr>
      <w:r>
        <w:t>Maybe I came to bear</w:t>
      </w:r>
    </w:p>
    <w:p>
      <w:pPr>
        <w:spacing w:after="0"/>
      </w:pPr>
      <w:r>
        <w:t>To bandage your wounds</w:t>
      </w:r>
    </w:p>
    <w:p>
      <w:pPr>
        <w:spacing w:after="0"/>
      </w:pPr>
      <w:r>
        <w:t>With the salt on my tongue</w:t>
      </w:r>
    </w:p>
    <w:p>
      <w:pPr>
        <w:spacing w:after="0"/>
      </w:pPr>
      <w:r>
        <w:t>And I'm the only one not here</w:t>
      </w:r>
    </w:p>
    <w:p>
      <w:pPr>
        <w:spacing w:after="0"/>
      </w:pPr>
      <w:r>
        <w:t>So I'm waiting, so I'm waiting</w:t>
      </w:r>
    </w:p>
    <w:p>
      <w:pPr>
        <w:spacing w:after="0"/>
      </w:pPr>
      <w:r>
        <w:t>And she's waiting, and she's waiting</w:t>
      </w:r>
    </w:p>
    <w:p>
      <w:pPr>
        <w:spacing w:after="0"/>
      </w:pPr>
      <w:r>
        <w:t>For us to remember</w:t>
      </w:r>
    </w:p>
    <w:p>
      <w:pPr>
        <w:spacing w:after="0"/>
      </w:pPr>
    </w:p>
    <w:p>
      <w:pPr>
        <w:spacing w:after="0"/>
      </w:pPr>
      <w:r>
        <w:t>So was I good to you, the wife of my youth</w:t>
      </w:r>
    </w:p>
    <w:p>
      <w:pPr>
        <w:spacing w:after="0"/>
      </w:pPr>
      <w:r>
        <w:t>No other soul could love you</w:t>
      </w:r>
    </w:p>
    <w:p>
      <w:pPr>
        <w:spacing w:after="0"/>
      </w:pPr>
      <w:r>
        <w:t>Like my rotten bones do</w:t>
      </w:r>
    </w:p>
    <w:p>
      <w:pPr>
        <w:spacing w:after="0"/>
      </w:pPr>
      <w:r>
        <w:t>So I will wait on the edges in between</w:t>
      </w:r>
    </w:p>
    <w:p>
      <w:pPr>
        <w:spacing w:after="0"/>
      </w:pPr>
      <w:r>
        <w:t>These New York streets</w:t>
      </w:r>
    </w:p>
    <w:p>
      <w:pPr>
        <w:spacing w:after="0"/>
      </w:pPr>
      <w:r>
        <w:t>Where you and I would meet</w:t>
      </w:r>
    </w:p>
    <w:p>
      <w:pPr>
        <w:spacing w:after="0"/>
      </w:pPr>
    </w:p>
    <w:p>
      <w:pPr>
        <w:spacing w:after="0"/>
      </w:pPr>
      <w:r>
        <w:t>And only I can heal your wounds</w:t>
      </w:r>
    </w:p>
    <w:p>
      <w:pPr>
        <w:spacing w:after="0"/>
      </w:pPr>
      <w:r>
        <w:t>Only I can heal your wounds</w:t>
      </w:r>
    </w:p>
    <w:p>
      <w:pPr>
        <w:spacing w:after="0"/>
      </w:pPr>
      <w:r>
        <w:t>When you can't go on</w:t>
      </w:r>
    </w:p>
    <w:p>
      <w:pPr>
        <w:spacing w:after="0"/>
      </w:pPr>
      <w:r>
        <w:t>When you can't go on</w:t>
      </w:r>
    </w:p>
    <w:p>
      <w:pPr>
        <w:spacing w:after="0"/>
      </w:pPr>
      <w:r>
        <w:t>When you can't go on</w:t>
      </w:r>
    </w:p>
    <w:p>
      <w:pPr>
        <w:spacing w:after="0"/>
      </w:pPr>
      <w:r>
        <w:t>When you know, hold on</w:t>
      </w:r>
    </w:p>
    <w:p>
      <w:pPr>
        <w:spacing w:after="0"/>
      </w:pPr>
    </w:p>
    <w:p>
      <w:pPr>
        <w:spacing w:after="0"/>
      </w:pPr>
      <w:r>
        <w:t>So was I good to you, the wife of my youth</w:t>
      </w:r>
    </w:p>
    <w:p>
      <w:pPr>
        <w:spacing w:after="0"/>
      </w:pPr>
      <w:r>
        <w:t>No other soul could love you</w:t>
      </w:r>
    </w:p>
    <w:p>
      <w:pPr>
        <w:spacing w:after="0"/>
      </w:pPr>
      <w:r>
        <w:t>Like my</w:t>
      </w:r>
    </w:p>
    <w:p>
      <w:pPr>
        <w:spacing w:after="0"/>
      </w:pPr>
      <w:r>
        <w:t>So was I good to you, the wife of my youth</w:t>
      </w:r>
    </w:p>
    <w:p>
      <w:pPr>
        <w:spacing w:after="0"/>
      </w:pPr>
      <w:r>
        <w:t>No other soul could love you</w:t>
      </w:r>
    </w:p>
    <w:p>
      <w:pPr>
        <w:spacing w:after="0"/>
      </w:pPr>
      <w:r>
        <w:t>Like my rotten bones do</w:t>
      </w:r>
    </w:p>
    <w:p>
      <w:pPr>
        <w:spacing w:after="0"/>
      </w:pPr>
      <w:r>
        <w:t>So I will wait on the edges in between</w:t>
      </w:r>
    </w:p>
    <w:p>
      <w:pPr>
        <w:spacing w:after="0"/>
      </w:pPr>
      <w:r>
        <w:t>And I will wait on the edges in between</w:t>
      </w:r>
    </w:p>
    <w:p>
      <w:pPr>
        <w:spacing w:after="0"/>
      </w:pPr>
      <w:r>
        <w:t>And I will wait on the edges in between</w:t>
      </w:r>
    </w:p>
    <w:p>
      <w:pPr>
        <w:spacing w:after="0"/>
      </w:pPr>
      <w:r>
        <w:t>These New York streets</w:t>
      </w:r>
    </w:p>
    <w:p>
      <w:pPr>
        <w:spacing w:after="0"/>
      </w:pPr>
      <w:r>
        <w:t>On all these New York streets</w:t>
      </w:r>
    </w:p>
    <w:p>
      <w:pPr>
        <w:spacing w:after="0"/>
      </w:pPr>
      <w:r>
        <w:t>Where you and I would meet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We Did It When We Were Young</w:t>
      </w:r>
    </w:p>
    <w:p>
      <w:pPr>
        <w:pStyle w:val="Heading1"/>
      </w:pPr>
      <w:r>
        <w:t>The Gaslight Anthem (American Slang - 2010)</w:t>
      </w:r>
    </w:p>
    <w:p/>
    <w:p>
      <w:pPr>
        <w:spacing w:after="0"/>
      </w:pPr>
      <w:r>
        <w:t>Don't write me no more letters</w:t>
      </w:r>
    </w:p>
    <w:p>
      <w:pPr>
        <w:spacing w:after="0"/>
      </w:pPr>
      <w:r>
        <w:t>My mailbox is full of bombs</w:t>
      </w:r>
    </w:p>
    <w:p>
      <w:pPr>
        <w:spacing w:after="0"/>
      </w:pPr>
      <w:r>
        <w:t>Between you and the kooks on my block</w:t>
      </w:r>
    </w:p>
    <w:p>
      <w:pPr>
        <w:spacing w:after="0"/>
      </w:pPr>
      <w:r>
        <w:t>I don't remember the good times</w:t>
      </w:r>
    </w:p>
    <w:p>
      <w:pPr>
        <w:spacing w:after="0"/>
      </w:pPr>
      <w:r>
        <w:t>I wasn't there and you were kind</w:t>
      </w:r>
    </w:p>
    <w:p>
      <w:pPr>
        <w:spacing w:after="0"/>
      </w:pPr>
      <w:r>
        <w:t>And my wife has some dogs in our yard</w:t>
      </w:r>
    </w:p>
    <w:p>
      <w:pPr>
        <w:spacing w:after="0"/>
      </w:pPr>
      <w:r>
        <w:t>And I cannot hold a candle for every pretty girl</w:t>
      </w:r>
    </w:p>
    <w:p>
      <w:pPr>
        <w:spacing w:after="0"/>
      </w:pPr>
      <w:r>
        <w:t>We were strangers many hours</w:t>
      </w:r>
    </w:p>
    <w:p>
      <w:pPr>
        <w:spacing w:after="0"/>
      </w:pPr>
      <w:r>
        <w:t>And I missed you for so long</w:t>
      </w:r>
    </w:p>
    <w:p>
      <w:pPr>
        <w:spacing w:after="0"/>
      </w:pPr>
      <w:r>
        <w:t>When we were lions, lovers in combat</w:t>
      </w:r>
    </w:p>
    <w:p>
      <w:pPr>
        <w:spacing w:after="0"/>
      </w:pPr>
      <w:r>
        <w:t>Faded like your name on those jeans that I burned</w:t>
      </w:r>
    </w:p>
    <w:p>
      <w:pPr>
        <w:spacing w:after="0"/>
      </w:pPr>
    </w:p>
    <w:p>
      <w:pPr>
        <w:spacing w:after="0"/>
      </w:pPr>
      <w:r>
        <w:t>But I am older now</w:t>
      </w:r>
    </w:p>
    <w:p>
      <w:pPr>
        <w:spacing w:after="0"/>
      </w:pPr>
      <w:r>
        <w:t>And we did it when we were young</w:t>
      </w:r>
    </w:p>
    <w:p>
      <w:pPr>
        <w:spacing w:after="0"/>
      </w:pPr>
      <w:r>
        <w:t>I am older now</w:t>
      </w:r>
    </w:p>
    <w:p>
      <w:pPr>
        <w:spacing w:after="0"/>
      </w:pPr>
      <w:r>
        <w:t>And we did it when we were young</w:t>
      </w:r>
    </w:p>
    <w:p>
      <w:pPr>
        <w:spacing w:after="0"/>
      </w:pPr>
    </w:p>
    <w:p>
      <w:pPr>
        <w:spacing w:after="0"/>
      </w:pPr>
      <w:r>
        <w:t>There are no reasons to believe</w:t>
      </w:r>
    </w:p>
    <w:p>
      <w:pPr>
        <w:spacing w:after="0"/>
      </w:pPr>
      <w:r>
        <w:t>I buried my faith on the block</w:t>
      </w:r>
    </w:p>
    <w:p>
      <w:pPr>
        <w:spacing w:after="0"/>
      </w:pPr>
      <w:r>
        <w:t>With your heart and your clothes</w:t>
      </w:r>
    </w:p>
    <w:p>
      <w:pPr>
        <w:spacing w:after="0"/>
      </w:pPr>
      <w:r>
        <w:t>When I find</w:t>
      </w:r>
    </w:p>
    <w:p>
      <w:pPr>
        <w:spacing w:after="0"/>
      </w:pPr>
      <w:r>
        <w:t>I don't feel you or recall</w:t>
      </w:r>
    </w:p>
    <w:p>
      <w:pPr>
        <w:spacing w:after="0"/>
      </w:pPr>
      <w:r>
        <w:t>I'll put your bones out in the yard</w:t>
      </w:r>
    </w:p>
    <w:p>
      <w:pPr>
        <w:spacing w:after="0"/>
      </w:pPr>
      <w:r>
        <w:t>Someone else to be called and called by</w:t>
      </w:r>
    </w:p>
    <w:p>
      <w:pPr>
        <w:spacing w:after="0"/>
      </w:pPr>
      <w:r>
        <w:t>And I cannot hold a candle for every pretty girl</w:t>
      </w:r>
    </w:p>
    <w:p>
      <w:pPr>
        <w:spacing w:after="0"/>
      </w:pPr>
      <w:r>
        <w:t>We were strangers many hours</w:t>
      </w:r>
    </w:p>
    <w:p>
      <w:pPr>
        <w:spacing w:after="0"/>
      </w:pPr>
      <w:r>
        <w:t>And I missed you for so long</w:t>
      </w:r>
    </w:p>
    <w:p>
      <w:pPr>
        <w:spacing w:after="0"/>
      </w:pPr>
      <w:r>
        <w:t>When we were lions, lovers in combat</w:t>
      </w:r>
    </w:p>
    <w:p>
      <w:pPr>
        <w:spacing w:after="0"/>
      </w:pPr>
      <w:r>
        <w:t>Faded like your name on those jeans that I burned</w:t>
      </w:r>
    </w:p>
    <w:p>
      <w:pPr>
        <w:spacing w:after="0"/>
      </w:pPr>
    </w:p>
    <w:p>
      <w:pPr>
        <w:spacing w:after="0"/>
      </w:pPr>
      <w:r>
        <w:t>But I am older now</w:t>
      </w:r>
    </w:p>
    <w:p>
      <w:pPr>
        <w:spacing w:after="0"/>
      </w:pPr>
      <w:r>
        <w:t>And we did it when we were young</w:t>
      </w:r>
    </w:p>
    <w:p>
      <w:pPr>
        <w:spacing w:after="0"/>
      </w:pPr>
      <w:r>
        <w:t>I am older now</w:t>
      </w:r>
    </w:p>
    <w:p>
      <w:pPr>
        <w:spacing w:after="0"/>
      </w:pPr>
      <w:r>
        <w:t>And we did it when we were young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"45"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Have you seen my hands</w:t>
      </w:r>
    </w:p>
    <w:p>
      <w:pPr>
        <w:spacing w:after="0"/>
      </w:pPr>
      <w:r>
        <w:t>Just look at 'em shake</w:t>
      </w:r>
    </w:p>
    <w:p>
      <w:pPr>
        <w:spacing w:after="0"/>
      </w:pPr>
      <w:r>
        <w:t>And the song just keeps on repeating</w:t>
      </w:r>
    </w:p>
    <w:p>
      <w:pPr>
        <w:spacing w:after="0"/>
      </w:pPr>
      <w:r>
        <w:t>Drop the needle again</w:t>
      </w:r>
    </w:p>
    <w:p>
      <w:pPr>
        <w:spacing w:after="0"/>
      </w:pPr>
      <w:r>
        <w:t>And I dance with your ghost</w:t>
      </w:r>
    </w:p>
    <w:p>
      <w:pPr>
        <w:spacing w:after="0"/>
      </w:pPr>
      <w:r>
        <w:t>Oh, but that ain't the way</w:t>
      </w:r>
    </w:p>
    <w:p>
      <w:pPr>
        <w:spacing w:after="0"/>
      </w:pPr>
      <w:r>
        <w:t>I can't move on and I can't stay the same</w:t>
      </w:r>
    </w:p>
    <w:p>
      <w:pPr>
        <w:spacing w:after="0"/>
      </w:pPr>
    </w:p>
    <w:p>
      <w:pPr>
        <w:spacing w:after="0"/>
      </w:pPr>
      <w:r>
        <w:t>And all my friends say</w:t>
      </w:r>
    </w:p>
    <w:p>
      <w:pPr>
        <w:spacing w:after="0"/>
      </w:pPr>
    </w:p>
    <w:p>
      <w:pPr>
        <w:spacing w:after="0"/>
      </w:pPr>
      <w:r>
        <w:t>Hey hey, turn the record over</w:t>
      </w:r>
    </w:p>
    <w:p>
      <w:pPr>
        <w:spacing w:after="0"/>
      </w:pPr>
      <w:r>
        <w:t>Hey hey, and I'll see you on the flip side</w:t>
      </w:r>
    </w:p>
    <w:p>
      <w:pPr>
        <w:spacing w:after="0"/>
      </w:pPr>
      <w:r>
        <w:t>There you go, turn the key and engine over</w:t>
      </w:r>
    </w:p>
    <w:p>
      <w:pPr>
        <w:spacing w:after="0"/>
      </w:pPr>
      <w:r>
        <w:t>Let 'er go, let somebody else lay at her feet</w:t>
      </w:r>
    </w:p>
    <w:p>
      <w:pPr>
        <w:spacing w:after="0"/>
      </w:pPr>
    </w:p>
    <w:p>
      <w:pPr>
        <w:spacing w:after="0"/>
      </w:pPr>
      <w:r>
        <w:t>But have you seen my heart</w:t>
      </w:r>
    </w:p>
    <w:p>
      <w:pPr>
        <w:spacing w:after="0"/>
      </w:pPr>
      <w:r>
        <w:t>Have you seen how it bleeds</w:t>
      </w:r>
    </w:p>
    <w:p>
      <w:pPr>
        <w:spacing w:after="0"/>
      </w:pPr>
      <w:r>
        <w:t>And the nights are so long, baby</w:t>
      </w:r>
    </w:p>
    <w:p>
      <w:pPr>
        <w:spacing w:after="0"/>
      </w:pPr>
      <w:r>
        <w:t>Out here in the deep</w:t>
      </w:r>
    </w:p>
    <w:p>
      <w:pPr>
        <w:spacing w:after="0"/>
      </w:pPr>
      <w:r>
        <w:t>The tick, ticking of hours, lonely</w:t>
      </w:r>
    </w:p>
    <w:p>
      <w:pPr>
        <w:spacing w:after="0"/>
      </w:pPr>
      <w:r>
        <w:t>I hear the alarm</w:t>
      </w:r>
    </w:p>
    <w:p>
      <w:pPr>
        <w:spacing w:after="0"/>
      </w:pPr>
      <w:r>
        <w:t>I used to hear when she would sleep in my arms</w:t>
      </w:r>
    </w:p>
    <w:p>
      <w:pPr>
        <w:spacing w:after="0"/>
      </w:pPr>
    </w:p>
    <w:p>
      <w:pPr>
        <w:spacing w:after="0"/>
      </w:pPr>
      <w:r>
        <w:t>But better sense says</w:t>
      </w:r>
    </w:p>
    <w:p>
      <w:pPr>
        <w:spacing w:after="0"/>
      </w:pPr>
    </w:p>
    <w:p>
      <w:pPr>
        <w:spacing w:after="0"/>
      </w:pPr>
      <w:r>
        <w:t>Hey hey, turn the record over</w:t>
      </w:r>
    </w:p>
    <w:p>
      <w:pPr>
        <w:spacing w:after="0"/>
      </w:pPr>
      <w:r>
        <w:t>Hey hey, and I'll see you on the flip side</w:t>
      </w:r>
    </w:p>
    <w:p>
      <w:pPr>
        <w:spacing w:after="0"/>
      </w:pPr>
      <w:r>
        <w:t>There you go, turn the key and engine over</w:t>
      </w:r>
    </w:p>
    <w:p>
      <w:pPr>
        <w:spacing w:after="0"/>
      </w:pPr>
      <w:r>
        <w:t>Let 'er go, let somebody else lay at her feet</w:t>
      </w:r>
    </w:p>
    <w:p>
      <w:pPr>
        <w:spacing w:after="0"/>
      </w:pPr>
    </w:p>
    <w:p>
      <w:pPr>
        <w:spacing w:after="0"/>
      </w:pPr>
      <w:r>
        <w:t>And all my friends say</w:t>
      </w:r>
    </w:p>
    <w:p>
      <w:pPr>
        <w:spacing w:after="0"/>
      </w:pPr>
      <w:r>
        <w:t>Hey hey, turn the record over</w:t>
      </w:r>
    </w:p>
    <w:p>
      <w:pPr>
        <w:spacing w:after="0"/>
      </w:pPr>
      <w:r>
        <w:t>Hey hey, and I'll see you on the flip side</w:t>
      </w:r>
    </w:p>
    <w:p>
      <w:pPr>
        <w:spacing w:after="0"/>
      </w:pPr>
      <w:r>
        <w:t>There you go, turn the key and engine over</w:t>
      </w:r>
    </w:p>
    <w:p>
      <w:pPr>
        <w:spacing w:after="0"/>
      </w:pPr>
      <w:r>
        <w:t>Let 'er go, let somebody else lay at her feet</w:t>
      </w:r>
    </w:p>
    <w:p>
      <w:pPr>
        <w:spacing w:after="0"/>
      </w:pPr>
    </w:p>
    <w:p>
      <w:pPr>
        <w:spacing w:after="0"/>
      </w:pPr>
      <w:r>
        <w:t>Where you used to be</w:t>
      </w:r>
    </w:p>
    <w:p>
      <w:pPr>
        <w:spacing w:after="0"/>
      </w:pPr>
      <w:r>
        <w:t>Where you used to be</w:t>
      </w:r>
    </w:p>
    <w:p>
      <w:pPr>
        <w:spacing w:after="0"/>
      </w:pPr>
      <w:r>
        <w:t>Where you used to be here with me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Handwritten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Pull it out, turn it up, what's your favorite song?</w:t>
      </w:r>
    </w:p>
    <w:p>
      <w:pPr>
        <w:spacing w:after="0"/>
      </w:pPr>
      <w:r>
        <w:t>That's mine, I've been crying to it since I was young</w:t>
      </w:r>
    </w:p>
    <w:p>
      <w:pPr>
        <w:spacing w:after="0"/>
      </w:pPr>
      <w:r>
        <w:t>I know there's someone out there feeling just like I feel</w:t>
      </w:r>
    </w:p>
    <w:p>
      <w:pPr>
        <w:spacing w:after="0"/>
      </w:pPr>
      <w:r>
        <w:t>I know they're waiting up, I know they're waiting to heal</w:t>
      </w:r>
    </w:p>
    <w:p>
      <w:pPr>
        <w:spacing w:after="0"/>
      </w:pPr>
      <w:r>
        <w:t>And I've been holding my breath</w:t>
      </w:r>
    </w:p>
    <w:p>
      <w:pPr>
        <w:spacing w:after="0"/>
      </w:pPr>
      <w:r>
        <w:t>Are you holding your breath</w:t>
      </w:r>
    </w:p>
    <w:p>
      <w:pPr>
        <w:spacing w:after="0"/>
      </w:pPr>
      <w:r>
        <w:t>For too many years to count?</w:t>
      </w:r>
    </w:p>
    <w:p>
      <w:pPr>
        <w:spacing w:after="0"/>
      </w:pPr>
      <w:r>
        <w:t>Too many years to count</w:t>
      </w:r>
    </w:p>
    <w:p>
      <w:pPr>
        <w:spacing w:after="0"/>
      </w:pPr>
    </w:p>
    <w:p>
      <w:pPr>
        <w:spacing w:after="0"/>
      </w:pPr>
      <w:r>
        <w:t>And we waited for the sirens that never come</w:t>
      </w:r>
    </w:p>
    <w:p>
      <w:pPr>
        <w:spacing w:after="0"/>
      </w:pPr>
      <w:r>
        <w:t>And we only write by the moon</w:t>
      </w:r>
    </w:p>
    <w:p>
      <w:pPr>
        <w:spacing w:after="0"/>
      </w:pPr>
      <w:r>
        <w:t>Every word handwritten</w:t>
      </w:r>
    </w:p>
    <w:p>
      <w:pPr>
        <w:spacing w:after="0"/>
      </w:pPr>
      <w:r>
        <w:t>And to ease the loss of youth</w:t>
      </w:r>
    </w:p>
    <w:p>
      <w:pPr>
        <w:spacing w:after="0"/>
      </w:pPr>
      <w:r>
        <w:t>And how many years I've missed you</w:t>
      </w:r>
    </w:p>
    <w:p>
      <w:pPr>
        <w:spacing w:after="0"/>
      </w:pPr>
      <w:r>
        <w:t>Pages plead forgiveness</w:t>
      </w:r>
    </w:p>
    <w:p>
      <w:pPr>
        <w:spacing w:after="0"/>
      </w:pPr>
      <w:r>
        <w:t>Every word handwritten</w:t>
      </w:r>
    </w:p>
    <w:p>
      <w:pPr>
        <w:spacing w:after="0"/>
      </w:pPr>
    </w:p>
    <w:p>
      <w:pPr>
        <w:spacing w:after="0"/>
      </w:pPr>
      <w:r>
        <w:t>Let it out, let me in, take a hold of my hand</w:t>
      </w:r>
    </w:p>
    <w:p>
      <w:pPr>
        <w:spacing w:after="0"/>
      </w:pPr>
      <w:r>
        <w:t>There's nothing like another soul that's been cut up the same</w:t>
      </w:r>
    </w:p>
    <w:p>
      <w:pPr>
        <w:spacing w:after="0"/>
      </w:pPr>
      <w:r>
        <w:t>And did you want to drive without a word in between?</w:t>
      </w:r>
    </w:p>
    <w:p>
      <w:pPr>
        <w:spacing w:after="0"/>
      </w:pPr>
      <w:r>
        <w:t>I can understand, you need a minute to breathe</w:t>
      </w:r>
    </w:p>
    <w:p>
      <w:pPr>
        <w:spacing w:after="0"/>
      </w:pPr>
      <w:r>
        <w:t>And to sew up the seams after all this defeat</w:t>
      </w:r>
    </w:p>
    <w:p>
      <w:pPr>
        <w:spacing w:after="0"/>
      </w:pPr>
      <w:r>
        <w:t>All this defeat</w:t>
      </w:r>
    </w:p>
    <w:p>
      <w:pPr>
        <w:spacing w:after="0"/>
      </w:pPr>
    </w:p>
    <w:p>
      <w:pPr>
        <w:spacing w:after="0"/>
      </w:pPr>
      <w:r>
        <w:t>And we waited for the sirens that never come</w:t>
      </w:r>
    </w:p>
    <w:p>
      <w:pPr>
        <w:spacing w:after="0"/>
      </w:pPr>
      <w:r>
        <w:t>And we only write by the moon</w:t>
      </w:r>
    </w:p>
    <w:p>
      <w:pPr>
        <w:spacing w:after="0"/>
      </w:pPr>
      <w:r>
        <w:t>Every word handwritten</w:t>
      </w:r>
    </w:p>
    <w:p>
      <w:pPr>
        <w:spacing w:after="0"/>
      </w:pPr>
      <w:r>
        <w:t>And to ease the loss of youth</w:t>
      </w:r>
    </w:p>
    <w:p>
      <w:pPr>
        <w:spacing w:after="0"/>
      </w:pPr>
      <w:r>
        <w:t>And the many, many years I've missed you</w:t>
      </w:r>
    </w:p>
    <w:p>
      <w:pPr>
        <w:spacing w:after="0"/>
      </w:pPr>
      <w:r>
        <w:t>Pages plead forgiveness</w:t>
      </w:r>
    </w:p>
    <w:p>
      <w:pPr>
        <w:spacing w:after="0"/>
      </w:pPr>
      <w:r>
        <w:t>Every word handwritten</w:t>
      </w:r>
    </w:p>
    <w:p>
      <w:pPr>
        <w:spacing w:after="0"/>
      </w:pPr>
    </w:p>
    <w:p>
      <w:pPr>
        <w:spacing w:after="0"/>
      </w:pPr>
      <w:r>
        <w:t>Here in the dark, I cherish the moonlight</w:t>
      </w:r>
    </w:p>
    <w:p>
      <w:pPr>
        <w:spacing w:after="0"/>
      </w:pPr>
      <w:r>
        <w:t>I'm in love with the way you're in love with the night</w:t>
      </w:r>
    </w:p>
    <w:p>
      <w:pPr>
        <w:spacing w:after="0"/>
      </w:pPr>
      <w:r>
        <w:t>And it travels from heart to limb to pen</w:t>
      </w:r>
    </w:p>
    <w:p>
      <w:pPr>
        <w:spacing w:after="0"/>
      </w:pPr>
    </w:p>
    <w:p>
      <w:pPr>
        <w:spacing w:after="0"/>
      </w:pPr>
      <w:r>
        <w:t>And we waited for the sirens that never come</w:t>
      </w:r>
    </w:p>
    <w:p>
      <w:pPr>
        <w:spacing w:after="0"/>
      </w:pPr>
      <w:r>
        <w:t>And we only write by the moon</w:t>
      </w:r>
    </w:p>
    <w:p>
      <w:pPr>
        <w:spacing w:after="0"/>
      </w:pPr>
      <w:r>
        <w:t>Every word handwritten</w:t>
      </w:r>
    </w:p>
    <w:p>
      <w:pPr>
        <w:spacing w:after="0"/>
      </w:pPr>
      <w:r>
        <w:t>Every word handwritten</w:t>
      </w:r>
    </w:p>
    <w:p>
      <w:pPr>
        <w:spacing w:after="0"/>
      </w:pPr>
    </w:p>
    <w:p>
      <w:pPr>
        <w:spacing w:after="0"/>
      </w:pPr>
      <w:r>
        <w:t>And with this pen, I thee wed</w:t>
      </w:r>
    </w:p>
    <w:p>
      <w:pPr>
        <w:spacing w:after="0"/>
      </w:pPr>
      <w:r>
        <w:t>From my heart to your distress</w:t>
      </w:r>
    </w:p>
    <w:p>
      <w:pPr>
        <w:spacing w:after="0"/>
      </w:pPr>
    </w:p>
    <w:p>
      <w:pPr>
        <w:spacing w:after="0"/>
      </w:pPr>
      <w:r>
        <w:t>Every word handwritten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Here Comes My Man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And how much time do you think that we have?</w:t>
      </w:r>
    </w:p>
    <w:p>
      <w:pPr>
        <w:spacing w:after="0"/>
      </w:pPr>
      <w:r>
        <w:t>If I wanted to, I could start over again</w:t>
      </w:r>
    </w:p>
    <w:p>
      <w:pPr>
        <w:spacing w:after="0"/>
      </w:pPr>
      <w:r>
        <w:t>Let the good night decide who she wants me to find</w:t>
      </w:r>
    </w:p>
    <w:p>
      <w:pPr>
        <w:spacing w:after="0"/>
      </w:pPr>
      <w:r>
        <w:t>And I'll never let you drop another tear in my eye</w:t>
      </w:r>
    </w:p>
    <w:p>
      <w:pPr>
        <w:spacing w:after="0"/>
      </w:pP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</w:p>
    <w:p>
      <w:pPr>
        <w:spacing w:after="0"/>
      </w:pPr>
      <w:r>
        <w:t>Yeah</w:t>
      </w:r>
    </w:p>
    <w:p>
      <w:pPr>
        <w:spacing w:after="0"/>
      </w:pPr>
    </w:p>
    <w:p>
      <w:pPr>
        <w:spacing w:after="0"/>
      </w:pPr>
      <w:r>
        <w:t>And all my life I never had a chance</w:t>
      </w:r>
    </w:p>
    <w:p>
      <w:pPr>
        <w:spacing w:after="0"/>
      </w:pPr>
      <w:r>
        <w:t>Don't you think I knew about all your pretty girlfriends</w:t>
      </w:r>
    </w:p>
    <w:p>
      <w:pPr>
        <w:spacing w:after="0"/>
      </w:pPr>
      <w:r>
        <w:t>But I waited for you, gave you time to decide</w:t>
      </w:r>
    </w:p>
    <w:p>
      <w:pPr>
        <w:spacing w:after="0"/>
      </w:pPr>
      <w:r>
        <w:t>But you never saw it from anybody else's side</w:t>
      </w:r>
    </w:p>
    <w:p>
      <w:pPr>
        <w:spacing w:after="0"/>
      </w:pPr>
      <w:r>
        <w:t>So I packed up my things and I faced up my doubts</w:t>
      </w:r>
    </w:p>
    <w:p>
      <w:pPr>
        <w:spacing w:after="0"/>
      </w:pPr>
      <w:r>
        <w:t>You know I think I will grow my hair back out</w:t>
      </w:r>
    </w:p>
    <w:p>
      <w:pPr>
        <w:spacing w:after="0"/>
      </w:pPr>
      <w:r>
        <w:t>Nevermind what you think</w:t>
      </w:r>
    </w:p>
    <w:p>
      <w:pPr>
        <w:spacing w:after="0"/>
      </w:pPr>
      <w:r>
        <w:t>Nevermind what you like</w:t>
      </w:r>
    </w:p>
    <w:p>
      <w:pPr>
        <w:spacing w:after="0"/>
      </w:pPr>
      <w:r>
        <w:t>I'll take it out to the streets for somebody else to admire</w:t>
      </w:r>
    </w:p>
    <w:p>
      <w:pPr>
        <w:spacing w:after="0"/>
      </w:pP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</w:p>
    <w:p>
      <w:pPr>
        <w:spacing w:after="0"/>
      </w:pPr>
      <w:r>
        <w:t>Maybe time will tell you</w:t>
      </w:r>
    </w:p>
    <w:p>
      <w:pPr>
        <w:spacing w:after="0"/>
      </w:pPr>
      <w:r>
        <w:t>Why I got so much hell to sell you</w:t>
      </w:r>
    </w:p>
    <w:p>
      <w:pPr>
        <w:spacing w:after="0"/>
      </w:pPr>
      <w:r>
        <w:t>Please, please understand me</w:t>
      </w:r>
    </w:p>
    <w:p>
      <w:pPr>
        <w:spacing w:after="0"/>
      </w:pPr>
      <w:r>
        <w:t>Oh you can't just dance around me</w:t>
      </w:r>
    </w:p>
    <w:p>
      <w:pPr>
        <w:spacing w:after="0"/>
      </w:pPr>
      <w:r>
        <w:t>Maybe your work will love you</w:t>
      </w:r>
    </w:p>
    <w:p>
      <w:pPr>
        <w:spacing w:after="0"/>
      </w:pPr>
      <w:r>
        <w:t>When I'm just not there to hold you</w:t>
      </w:r>
    </w:p>
    <w:p>
      <w:pPr>
        <w:spacing w:after="0"/>
      </w:pPr>
      <w:r>
        <w:t>Maybe your pride can be your companion</w:t>
      </w:r>
    </w:p>
    <w:p>
      <w:pPr>
        <w:spacing w:after="0"/>
      </w:pPr>
      <w:r>
        <w:t>Oh but I just won't be there to stand for it</w:t>
      </w:r>
    </w:p>
    <w:p>
      <w:pPr>
        <w:spacing w:after="0"/>
      </w:pPr>
      <w:r>
        <w:t>Not one more minute will I stand for it</w:t>
      </w:r>
    </w:p>
    <w:p>
      <w:pPr>
        <w:spacing w:after="0"/>
      </w:pPr>
    </w:p>
    <w:p>
      <w:pPr>
        <w:spacing w:after="0"/>
      </w:pPr>
      <w:r>
        <w:t>Oh-oh</w:t>
      </w:r>
    </w:p>
    <w:p>
      <w:pPr>
        <w:spacing w:after="0"/>
      </w:pPr>
    </w:p>
    <w:p>
      <w:pPr>
        <w:spacing w:after="0"/>
      </w:pPr>
      <w:r>
        <w:t>You found me singing, baby</w:t>
      </w:r>
    </w:p>
    <w:p>
      <w:pPr>
        <w:spacing w:after="0"/>
      </w:pPr>
    </w:p>
    <w:p>
      <w:pPr>
        <w:spacing w:after="0"/>
      </w:pPr>
      <w:r>
        <w:t>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Singing oh sha-la-la, oh sha-la-la</w:t>
      </w:r>
    </w:p>
    <w:p>
      <w:pPr>
        <w:spacing w:after="0"/>
      </w:pPr>
      <w:r>
        <w:t>Listen honey here comes my man</w:t>
      </w:r>
    </w:p>
    <w:p>
      <w:pPr>
        <w:spacing w:after="0"/>
      </w:pPr>
      <w:r>
        <w:t>Here comes my man</w:t>
      </w:r>
    </w:p>
    <w:p>
      <w:pPr>
        <w:spacing w:after="0"/>
      </w:pPr>
      <w:r>
        <w:t>Here comes my man</w:t>
      </w:r>
    </w:p>
    <w:p>
      <w:pPr>
        <w:spacing w:after="0"/>
      </w:pPr>
      <w:r>
        <w:t>Here comes my man</w:t>
      </w:r>
    </w:p>
    <w:p>
      <w:pPr>
        <w:spacing w:after="0"/>
      </w:pPr>
      <w:r>
        <w:t>Here comes my man</w:t>
      </w:r>
    </w:p>
    <w:p>
      <w:pPr>
        <w:spacing w:after="0"/>
      </w:pPr>
      <w:r>
        <w:t>Here comes my man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Mulholland Drive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Did you sleep last night and do you remember dreams?</w:t>
      </w:r>
    </w:p>
    <w:p>
      <w:pPr>
        <w:spacing w:after="0"/>
      </w:pPr>
      <w:r>
        <w:t>Do I ever cross your mind and do you ever think of me?</w:t>
      </w:r>
    </w:p>
    <w:p>
      <w:pPr>
        <w:spacing w:after="0"/>
      </w:pPr>
      <w:r>
        <w:t>When you think about your life are there things you would reverse?</w:t>
      </w:r>
    </w:p>
    <w:p>
      <w:pPr>
        <w:spacing w:after="0"/>
      </w:pPr>
      <w:r>
        <w:t>I still remember holding you, just out of sight of her</w:t>
      </w:r>
    </w:p>
    <w:p>
      <w:pPr>
        <w:spacing w:after="0"/>
      </w:pPr>
      <w:r>
        <w:t>In the deep, dark parking lot pressed up against my car</w:t>
      </w:r>
    </w:p>
    <w:p>
      <w:pPr>
        <w:spacing w:after="0"/>
      </w:pPr>
      <w:r>
        <w:t>With your hands around my neck I felt the pounding of your heart</w:t>
      </w:r>
    </w:p>
    <w:p>
      <w:pPr>
        <w:spacing w:after="0"/>
      </w:pPr>
      <w:r>
        <w:t>And the summer night was giving in to the lure of Autumn's sway</w:t>
      </w:r>
    </w:p>
    <w:p>
      <w:pPr>
        <w:spacing w:after="0"/>
      </w:pPr>
      <w:r>
        <w:t>I can't seem to forget that night or how I heard you say</w:t>
      </w:r>
    </w:p>
    <w:p>
      <w:pPr>
        <w:spacing w:after="0"/>
      </w:pPr>
    </w:p>
    <w:p>
      <w:pPr>
        <w:spacing w:after="0"/>
      </w:pPr>
      <w:r>
        <w:t>That I'd just die if you ever took your love away</w:t>
      </w:r>
    </w:p>
    <w:p>
      <w:pPr>
        <w:spacing w:after="0"/>
      </w:pPr>
      <w:r>
        <w:t>Oh and I'd just die if you ever took your love away</w:t>
      </w:r>
    </w:p>
    <w:p>
      <w:pPr>
        <w:spacing w:after="0"/>
      </w:pPr>
      <w:r>
        <w:t>Would you miss me if I was gone and all the simple things were lost?</w:t>
      </w:r>
    </w:p>
    <w:p>
      <w:pPr>
        <w:spacing w:after="0"/>
      </w:pPr>
      <w:r>
        <w:t>Would you ever wait on me to say</w:t>
      </w:r>
    </w:p>
    <w:p>
      <w:pPr>
        <w:spacing w:after="0"/>
      </w:pPr>
      <w:r>
        <w:t>Oh that I'd just die if you ever took your love away</w:t>
      </w:r>
    </w:p>
    <w:p>
      <w:pPr>
        <w:spacing w:after="0"/>
      </w:pPr>
    </w:p>
    <w:p>
      <w:pPr>
        <w:spacing w:after="0"/>
      </w:pPr>
      <w:r>
        <w:t>And I can still recall the hour when you first let down your walls</w:t>
      </w:r>
    </w:p>
    <w:p>
      <w:pPr>
        <w:spacing w:after="0"/>
      </w:pPr>
      <w:r>
        <w:t>I thought I might've died right there floating up above it all</w:t>
      </w:r>
    </w:p>
    <w:p>
      <w:pPr>
        <w:spacing w:after="0"/>
      </w:pPr>
      <w:r>
        <w:t>But it scared you love, to need someone, so you killed it all instead</w:t>
      </w:r>
    </w:p>
    <w:p>
      <w:pPr>
        <w:spacing w:after="0"/>
      </w:pPr>
      <w:r>
        <w:t>But in the mist up on Mulholland, I could've sworn I heard you say</w:t>
      </w:r>
    </w:p>
    <w:p>
      <w:pPr>
        <w:spacing w:after="0"/>
      </w:pPr>
    </w:p>
    <w:p>
      <w:pPr>
        <w:spacing w:after="0"/>
      </w:pPr>
      <w:r>
        <w:t>That I'd just die if you ever took your love away</w:t>
      </w:r>
    </w:p>
    <w:p>
      <w:pPr>
        <w:spacing w:after="0"/>
      </w:pPr>
      <w:r>
        <w:t>Oh and I would just die if you ever took your love away</w:t>
      </w:r>
    </w:p>
    <w:p>
      <w:pPr>
        <w:spacing w:after="0"/>
      </w:pPr>
      <w:r>
        <w:t>Did you miss me when I was gone and the simple things we lost?</w:t>
      </w:r>
    </w:p>
    <w:p>
      <w:pPr>
        <w:spacing w:after="0"/>
      </w:pPr>
      <w:r>
        <w:t>I was aching to hear you say</w:t>
      </w:r>
    </w:p>
    <w:p>
      <w:pPr>
        <w:spacing w:after="0"/>
      </w:pPr>
      <w:r>
        <w:t>Oh that I'd just die if you ever took your love away</w:t>
      </w:r>
    </w:p>
    <w:p>
      <w:pPr>
        <w:spacing w:after="0"/>
      </w:pPr>
    </w:p>
    <w:p>
      <w:pPr>
        <w:spacing w:after="0"/>
      </w:pPr>
      <w:r>
        <w:t>That I'd just die if you ever took your love away</w:t>
      </w:r>
    </w:p>
    <w:p>
      <w:pPr>
        <w:spacing w:after="0"/>
      </w:pPr>
      <w:r>
        <w:t>Yes and I would just die if you ever took your love away</w:t>
      </w:r>
    </w:p>
    <w:p>
      <w:pPr>
        <w:spacing w:after="0"/>
      </w:pPr>
      <w:r>
        <w:t>Did you miss me when I was gone and the simple things we lost?</w:t>
      </w:r>
    </w:p>
    <w:p>
      <w:pPr>
        <w:spacing w:after="0"/>
      </w:pPr>
      <w:r>
        <w:t>I was aching to hear you say</w:t>
      </w:r>
    </w:p>
    <w:p>
      <w:pPr>
        <w:spacing w:after="0"/>
      </w:pPr>
      <w:r>
        <w:t>Oh that I'd just die if you ever took your love away</w:t>
      </w:r>
    </w:p>
    <w:p>
      <w:pPr>
        <w:spacing w:after="0"/>
      </w:pPr>
    </w:p>
    <w:p>
      <w:pPr>
        <w:spacing w:after="0"/>
      </w:pPr>
      <w:r>
        <w:t>And did you miss me when I'm gone?</w:t>
      </w:r>
    </w:p>
    <w:p>
      <w:pPr>
        <w:spacing w:after="0"/>
      </w:pPr>
      <w:r>
        <w:t>And the simple things we used to rely on?</w:t>
      </w:r>
    </w:p>
    <w:p>
      <w:pPr>
        <w:spacing w:after="0"/>
      </w:pPr>
      <w:r>
        <w:t>Who came to wipe your tears away?</w:t>
      </w:r>
    </w:p>
    <w:p>
      <w:pPr>
        <w:spacing w:after="0"/>
      </w:pPr>
      <w:r>
        <w:t>Who came to bring back your dignity baby?</w:t>
      </w:r>
    </w:p>
    <w:p>
      <w:pPr>
        <w:spacing w:after="0"/>
      </w:pPr>
      <w:r>
        <w:t>And who came to drive you around this town</w:t>
      </w:r>
    </w:p>
    <w:p>
      <w:pPr>
        <w:spacing w:after="0"/>
      </w:pPr>
      <w:r>
        <w:t>Like I used to drive you all around with the radio on</w:t>
      </w:r>
    </w:p>
    <w:p>
      <w:pPr>
        <w:spacing w:after="0"/>
      </w:pPr>
      <w:r>
        <w:t>Through the mist on Mulholland, through the mist on Mulholland, through the mist on Mulholland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Keepsake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It's been thirty-one years</w:t>
      </w:r>
    </w:p>
    <w:p>
      <w:pPr>
        <w:spacing w:after="0"/>
      </w:pPr>
      <w:r>
        <w:t>Since she's been in your arms</w:t>
      </w:r>
    </w:p>
    <w:p>
      <w:pPr>
        <w:spacing w:after="0"/>
      </w:pPr>
      <w:r>
        <w:t>But don't worry about Mama</w:t>
      </w:r>
    </w:p>
    <w:p>
      <w:pPr>
        <w:spacing w:after="0"/>
      </w:pPr>
      <w:r>
        <w:t>Mama's got a good heart</w:t>
      </w:r>
    </w:p>
    <w:p>
      <w:pPr>
        <w:spacing w:after="0"/>
      </w:pPr>
    </w:p>
    <w:p>
      <w:pPr>
        <w:spacing w:after="0"/>
      </w:pPr>
      <w:r>
        <w:t>And I'm not looking for your love</w:t>
      </w:r>
    </w:p>
    <w:p>
      <w:pPr>
        <w:spacing w:after="0"/>
      </w:pPr>
      <w:r>
        <w:t>I'm only sniffing out blood</w:t>
      </w:r>
    </w:p>
    <w:p>
      <w:pPr>
        <w:spacing w:after="0"/>
      </w:pPr>
      <w:r>
        <w:t>Just a little taste of where I came from</w:t>
      </w:r>
    </w:p>
    <w:p>
      <w:pPr>
        <w:spacing w:after="0"/>
      </w:pPr>
    </w:p>
    <w:p>
      <w:pPr>
        <w:spacing w:after="0"/>
      </w:pPr>
      <w:r>
        <w:t>And at the bottom of this river</w:t>
      </w:r>
    </w:p>
    <w:p>
      <w:pPr>
        <w:spacing w:after="0"/>
      </w:pPr>
      <w:r>
        <w:t>Is where I put you down to lay</w:t>
      </w:r>
    </w:p>
    <w:p>
      <w:pPr>
        <w:spacing w:after="0"/>
      </w:pPr>
      <w:r>
        <w:t>So I can live with it</w:t>
      </w:r>
    </w:p>
    <w:p>
      <w:pPr>
        <w:spacing w:after="0"/>
      </w:pPr>
      <w:r>
        <w:t>And in my heart, heart, heart there are these waters</w:t>
      </w:r>
    </w:p>
    <w:p>
      <w:pPr>
        <w:spacing w:after="0"/>
      </w:pPr>
      <w:r>
        <w:t>Where I put you down to lay</w:t>
      </w:r>
    </w:p>
    <w:p>
      <w:pPr>
        <w:spacing w:after="0"/>
      </w:pPr>
      <w:r>
        <w:t>While I learn to live with it</w:t>
      </w:r>
    </w:p>
    <w:p>
      <w:pPr>
        <w:spacing w:after="0"/>
      </w:pPr>
      <w:r>
        <w:t>Until I'm free</w:t>
      </w:r>
    </w:p>
    <w:p>
      <w:pPr>
        <w:spacing w:after="0"/>
      </w:pPr>
    </w:p>
    <w:p>
      <w:pPr>
        <w:spacing w:after="0"/>
      </w:pPr>
      <w:r>
        <w:t>And it's been all my life</w:t>
      </w:r>
    </w:p>
    <w:p>
      <w:pPr>
        <w:spacing w:after="0"/>
      </w:pPr>
      <w:r>
        <w:t>I've been wondering on the inside</w:t>
      </w:r>
    </w:p>
    <w:p>
      <w:pPr>
        <w:spacing w:after="0"/>
      </w:pPr>
      <w:r>
        <w:t>What we could've had</w:t>
      </w:r>
    </w:p>
    <w:p>
      <w:pPr>
        <w:spacing w:after="0"/>
      </w:pPr>
      <w:r>
        <w:t>If you'd had a part in my life</w:t>
      </w:r>
    </w:p>
    <w:p>
      <w:pPr>
        <w:spacing w:after="0"/>
      </w:pPr>
    </w:p>
    <w:p>
      <w:pPr>
        <w:spacing w:after="0"/>
      </w:pPr>
      <w:r>
        <w:t>And there were children involved</w:t>
      </w:r>
    </w:p>
    <w:p>
      <w:pPr>
        <w:spacing w:after="0"/>
      </w:pPr>
      <w:r>
        <w:t>And they were brothers to me</w:t>
      </w:r>
    </w:p>
    <w:p>
      <w:pPr>
        <w:spacing w:after="0"/>
      </w:pPr>
      <w:r>
        <w:t>Even if we never got to meet</w:t>
      </w:r>
    </w:p>
    <w:p>
      <w:pPr>
        <w:spacing w:after="0"/>
      </w:pPr>
    </w:p>
    <w:p>
      <w:pPr>
        <w:spacing w:after="0"/>
      </w:pPr>
      <w:r>
        <w:t>And at the bottom of this river</w:t>
      </w:r>
    </w:p>
    <w:p>
      <w:pPr>
        <w:spacing w:after="0"/>
      </w:pPr>
      <w:r>
        <w:t>Is where I put you down to lay</w:t>
      </w:r>
    </w:p>
    <w:p>
      <w:pPr>
        <w:spacing w:after="0"/>
      </w:pPr>
      <w:r>
        <w:t>So I can live with it</w:t>
      </w:r>
    </w:p>
    <w:p>
      <w:pPr>
        <w:spacing w:after="0"/>
      </w:pPr>
      <w:r>
        <w:t>And in my heart, heart, heart there are these waters</w:t>
      </w:r>
    </w:p>
    <w:p>
      <w:pPr>
        <w:spacing w:after="0"/>
      </w:pPr>
      <w:r>
        <w:t>Where I put you down to lay</w:t>
      </w:r>
    </w:p>
    <w:p>
      <w:pPr>
        <w:spacing w:after="0"/>
      </w:pPr>
      <w:r>
        <w:t>While I learn to live with it</w:t>
      </w:r>
    </w:p>
    <w:p>
      <w:pPr>
        <w:spacing w:after="0"/>
      </w:pPr>
      <w:r>
        <w:t>Until I'm</w:t>
      </w:r>
    </w:p>
    <w:p>
      <w:pPr>
        <w:spacing w:after="0"/>
      </w:pPr>
    </w:p>
    <w:p>
      <w:pPr>
        <w:spacing w:after="0"/>
      </w:pPr>
      <w:r>
        <w:t>Free at last from this shadow that hangs</w:t>
      </w:r>
    </w:p>
    <w:p>
      <w:pPr>
        <w:spacing w:after="0"/>
      </w:pPr>
      <w:r>
        <w:t>Surely you wonder sometimes</w:t>
      </w:r>
    </w:p>
    <w:p>
      <w:pPr>
        <w:spacing w:after="0"/>
      </w:pPr>
      <w:r>
        <w:t>And I'm sure you all sympathize</w:t>
      </w:r>
    </w:p>
    <w:p>
      <w:pPr>
        <w:spacing w:after="0"/>
      </w:pPr>
      <w:r>
        <w:t>Just what a man's to become, just like his daddy's done</w:t>
      </w:r>
    </w:p>
    <w:p>
      <w:pPr>
        <w:spacing w:after="0"/>
      </w:pPr>
      <w:r>
        <w:t>I just want to love someone</w:t>
      </w:r>
    </w:p>
    <w:p>
      <w:pPr>
        <w:spacing w:after="0"/>
      </w:pPr>
      <w:r>
        <w:t>Who has the same blood</w:t>
      </w:r>
    </w:p>
    <w:p>
      <w:pPr>
        <w:spacing w:after="0"/>
      </w:pPr>
    </w:p>
    <w:p>
      <w:pPr>
        <w:spacing w:after="0"/>
      </w:pPr>
      <w:r>
        <w:t>And at the bottom of this river</w:t>
      </w:r>
    </w:p>
    <w:p>
      <w:pPr>
        <w:spacing w:after="0"/>
      </w:pPr>
      <w:r>
        <w:t>Is where I put you down to lay</w:t>
      </w:r>
    </w:p>
    <w:p>
      <w:pPr>
        <w:spacing w:after="0"/>
      </w:pPr>
      <w:r>
        <w:t>So I can live with it</w:t>
      </w:r>
    </w:p>
    <w:p>
      <w:pPr>
        <w:spacing w:after="0"/>
      </w:pPr>
      <w:r>
        <w:t>And in my heart, heart, heart there are these waters</w:t>
      </w:r>
    </w:p>
    <w:p>
      <w:pPr>
        <w:spacing w:after="0"/>
      </w:pPr>
      <w:r>
        <w:t>Where I put you down to lay</w:t>
      </w:r>
    </w:p>
    <w:p>
      <w:pPr>
        <w:spacing w:after="0"/>
      </w:pPr>
      <w:r>
        <w:t>While I learn to live with it</w:t>
      </w:r>
    </w:p>
    <w:p>
      <w:pPr>
        <w:spacing w:after="0"/>
      </w:pPr>
      <w:r>
        <w:t>Keepsake, keepsake</w:t>
      </w:r>
    </w:p>
    <w:p>
      <w:pPr>
        <w:spacing w:after="0"/>
      </w:pPr>
      <w:r>
        <w:t>Until I'm free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Too Much Blood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Are you scared this sounds familiar?</w:t>
      </w:r>
    </w:p>
    <w:p>
      <w:pPr>
        <w:spacing w:after="0"/>
      </w:pPr>
      <w:r>
        <w:t>What if everybody knew the very trials and temptations</w:t>
      </w:r>
    </w:p>
    <w:p>
      <w:pPr>
        <w:spacing w:after="0"/>
      </w:pPr>
      <w:r>
        <w:t>That we put ourselves through?</w:t>
      </w:r>
    </w:p>
    <w:p>
      <w:pPr>
        <w:spacing w:after="0"/>
      </w:pPr>
      <w:r>
        <w:t>Now I am no angel but I got nothing to hide</w:t>
      </w:r>
    </w:p>
    <w:p>
      <w:pPr>
        <w:spacing w:after="0"/>
      </w:pPr>
      <w:r>
        <w:t>Can you say the same thing for yourself tonight?</w:t>
      </w:r>
    </w:p>
    <w:p>
      <w:pPr>
        <w:spacing w:after="0"/>
      </w:pPr>
    </w:p>
    <w:p>
      <w:pPr>
        <w:spacing w:after="0"/>
      </w:pPr>
      <w:r>
        <w:t>What can I keep for myself if I tell you my hell?</w:t>
      </w:r>
    </w:p>
    <w:p>
      <w:pPr>
        <w:spacing w:after="0"/>
      </w:pPr>
      <w:r>
        <w:t>What would be left to take to my grave?</w:t>
      </w:r>
    </w:p>
    <w:p>
      <w:pPr>
        <w:spacing w:after="0"/>
      </w:pPr>
      <w:r>
        <w:t>And what's left for you, my lover to save?</w:t>
      </w:r>
    </w:p>
    <w:p>
      <w:pPr>
        <w:spacing w:after="0"/>
      </w:pPr>
      <w:r>
        <w:t>What's left for only you to take?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And if I just tell the truth are there only lies left for you</w:t>
      </w:r>
    </w:p>
    <w:p>
      <w:pPr>
        <w:spacing w:after="0"/>
      </w:pPr>
      <w:r>
        <w:t>If I put too much love on the page?</w:t>
      </w:r>
    </w:p>
    <w:p>
      <w:pPr>
        <w:spacing w:after="0"/>
      </w:pPr>
    </w:p>
    <w:p>
      <w:pPr>
        <w:spacing w:after="0"/>
      </w:pPr>
      <w:r>
        <w:t>Now as my eternal witness to the pride and the shame</w:t>
      </w:r>
    </w:p>
    <w:p>
      <w:pPr>
        <w:spacing w:after="0"/>
      </w:pPr>
      <w:r>
        <w:t>Are you worried I say too much?</w:t>
      </w:r>
    </w:p>
    <w:p>
      <w:pPr>
        <w:spacing w:after="0"/>
      </w:pPr>
      <w:r>
        <w:t>Are you scared they'll take me away?</w:t>
      </w:r>
    </w:p>
    <w:p>
      <w:pPr>
        <w:spacing w:after="0"/>
      </w:pPr>
      <w:r>
        <w:t>Now I am no devil but I've got things on my mind</w:t>
      </w:r>
    </w:p>
    <w:p>
      <w:pPr>
        <w:spacing w:after="0"/>
      </w:pPr>
      <w:r>
        <w:t>And they're gonna come out and they're gonna come up time to time</w:t>
      </w:r>
    </w:p>
    <w:p>
      <w:pPr>
        <w:spacing w:after="0"/>
      </w:pPr>
    </w:p>
    <w:p>
      <w:pPr>
        <w:spacing w:after="0"/>
      </w:pPr>
      <w:r>
        <w:t>What can I keep for myself if I tell you my hell?</w:t>
      </w:r>
    </w:p>
    <w:p>
      <w:pPr>
        <w:spacing w:after="0"/>
      </w:pPr>
      <w:r>
        <w:t>What would be left to take to my grave?</w:t>
      </w:r>
    </w:p>
    <w:p>
      <w:pPr>
        <w:spacing w:after="0"/>
      </w:pPr>
      <w:r>
        <w:t>And what's left for you, my lover to save?</w:t>
      </w:r>
    </w:p>
    <w:p>
      <w:pPr>
        <w:spacing w:after="0"/>
      </w:pPr>
      <w:r>
        <w:t>What's left for only you to take?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And if I just tell the truth are there only lies left for you</w:t>
      </w:r>
    </w:p>
    <w:p>
      <w:pPr>
        <w:spacing w:after="0"/>
      </w:pPr>
      <w:r>
        <w:t>If I put too much blood on the page?</w:t>
      </w:r>
    </w:p>
    <w:p>
      <w:pPr>
        <w:spacing w:after="0"/>
      </w:pPr>
    </w:p>
    <w:p>
      <w:pPr>
        <w:spacing w:after="0"/>
      </w:pPr>
      <w:r>
        <w:t>What can I keep for myself if I tell you my hell?</w:t>
      </w:r>
    </w:p>
    <w:p>
      <w:pPr>
        <w:spacing w:after="0"/>
      </w:pPr>
      <w:r>
        <w:t>What would be left to take to my grave?</w:t>
      </w:r>
    </w:p>
    <w:p>
      <w:pPr>
        <w:spacing w:after="0"/>
      </w:pPr>
      <w:r>
        <w:t>And what's left for you, my lover to save?</w:t>
      </w:r>
    </w:p>
    <w:p>
      <w:pPr>
        <w:spacing w:after="0"/>
      </w:pPr>
      <w:r>
        <w:t>What's left for only you to take?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If I put too much blood on the page</w:t>
      </w:r>
    </w:p>
    <w:p>
      <w:pPr>
        <w:spacing w:after="0"/>
      </w:pPr>
      <w:r>
        <w:t>And if I just tell the truth are there only lies left for you</w:t>
      </w:r>
    </w:p>
    <w:p>
      <w:pPr>
        <w:spacing w:after="0"/>
      </w:pPr>
      <w:r>
        <w:t>If I put too much blood on the page?</w:t>
      </w:r>
    </w:p>
    <w:p>
      <w:pPr>
        <w:spacing w:after="0"/>
      </w:pPr>
    </w:p>
    <w:p>
      <w:pPr>
        <w:spacing w:after="0"/>
      </w:pPr>
      <w:r>
        <w:t>If I put too much blood on the page</w:t>
      </w:r>
    </w:p>
    <w:p>
      <w:pPr>
        <w:spacing w:after="0"/>
      </w:pPr>
      <w:r>
        <w:t>If I put too much blood on the page again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Howl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Hey wake it up! Hey shake it out!</w:t>
      </w:r>
    </w:p>
    <w:p>
      <w:pPr>
        <w:spacing w:after="0"/>
      </w:pPr>
      <w:r>
        <w:t>Does anything still move you since you're educated now?</w:t>
      </w:r>
    </w:p>
    <w:p>
      <w:pPr>
        <w:spacing w:after="0"/>
      </w:pPr>
      <w:r>
        <w:t>And all grown up and traveled so well</w:t>
      </w:r>
    </w:p>
    <w:p>
      <w:pPr>
        <w:spacing w:after="0"/>
      </w:pPr>
      <w:r>
        <w:t>Do you still hear the sound of the thunder while you lie up by yourself?</w:t>
      </w:r>
    </w:p>
    <w:p>
      <w:pPr>
        <w:spacing w:after="0"/>
      </w:pPr>
    </w:p>
    <w:p>
      <w:pPr>
        <w:spacing w:after="0"/>
      </w:pPr>
      <w:r>
        <w:t>Like you waited on his call and made your plans for great escapes</w:t>
      </w:r>
    </w:p>
    <w:p>
      <w:pPr>
        <w:spacing w:after="0"/>
      </w:pPr>
      <w:r>
        <w:t>And there used to be a movement in the way your dress would wave</w:t>
      </w:r>
    </w:p>
    <w:p>
      <w:pPr>
        <w:spacing w:after="0"/>
      </w:pPr>
      <w:r>
        <w:t>From your hips on down like electric through the ground</w:t>
      </w:r>
    </w:p>
    <w:p>
      <w:pPr>
        <w:spacing w:after="0"/>
      </w:pPr>
    </w:p>
    <w:p>
      <w:pPr>
        <w:spacing w:after="0"/>
      </w:pPr>
      <w:r>
        <w:t>Now do you blow it out come Friday night?</w:t>
      </w:r>
    </w:p>
    <w:p>
      <w:pPr>
        <w:spacing w:after="0"/>
      </w:pPr>
      <w:r>
        <w:t>See if you wanna, you can find me on the hood under the moonlight</w:t>
      </w:r>
    </w:p>
    <w:p>
      <w:pPr>
        <w:spacing w:after="0"/>
      </w:pPr>
      <w:r>
        <w:t>Radio, oh radio, do you believe there's still some magic left</w:t>
      </w:r>
    </w:p>
    <w:p>
      <w:pPr>
        <w:spacing w:after="0"/>
      </w:pPr>
      <w:r>
        <w:t>Somewhere inside our souls?</w:t>
      </w:r>
    </w:p>
    <w:p>
      <w:pPr>
        <w:spacing w:after="0"/>
      </w:pPr>
    </w:p>
    <w:p>
      <w:pPr>
        <w:spacing w:after="0"/>
      </w:pPr>
      <w:r>
        <w:t>Like I waited on your call and made my plans to share my name</w:t>
      </w:r>
    </w:p>
    <w:p>
      <w:pPr>
        <w:spacing w:after="0"/>
      </w:pPr>
      <w:r>
        <w:t>And I love the country movement in the way your dress would wave</w:t>
      </w:r>
    </w:p>
    <w:p>
      <w:pPr>
        <w:spacing w:after="0"/>
      </w:pPr>
      <w:r>
        <w:t>From your hips on down like electric through the ground</w:t>
      </w:r>
    </w:p>
    <w:p>
      <w:pPr>
        <w:spacing w:after="0"/>
      </w:pPr>
    </w:p>
    <w:p>
      <w:pPr>
        <w:spacing w:after="0"/>
      </w:pPr>
      <w:r>
        <w:t>Sound of the cars rushing the rain on the boulevard</w:t>
      </w:r>
    </w:p>
    <w:p>
      <w:pPr>
        <w:spacing w:after="0"/>
      </w:pPr>
      <w:r>
        <w:t>In this city by the sea that has always haunted me</w:t>
      </w:r>
    </w:p>
    <w:p>
      <w:pPr>
        <w:spacing w:after="0"/>
      </w:pPr>
      <w:r>
        <w:t>And belonged to me somehow</w:t>
      </w:r>
    </w:p>
    <w:p>
      <w:pPr>
        <w:spacing w:after="0"/>
      </w:pPr>
      <w:r>
        <w:t>Bless your waters and your doubts</w:t>
      </w:r>
    </w:p>
    <w:p>
      <w:pPr>
        <w:spacing w:after="0"/>
      </w:pPr>
      <w:r>
        <w:t>Bless your waters</w:t>
      </w:r>
    </w:p>
    <w:p>
      <w:pPr>
        <w:spacing w:after="0"/>
      </w:pPr>
      <w:r>
        <w:t>Bless your doubts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Biloxi Parish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I've been fondling with your heart strings</w:t>
      </w:r>
    </w:p>
    <w:p>
      <w:pPr>
        <w:spacing w:after="0"/>
      </w:pPr>
      <w:r>
        <w:t>And that's good enough for me</w:t>
      </w:r>
    </w:p>
    <w:p>
      <w:pPr>
        <w:spacing w:after="0"/>
      </w:pPr>
      <w:r>
        <w:t>And if I break over your house</w:t>
      </w:r>
    </w:p>
    <w:p>
      <w:pPr>
        <w:spacing w:after="0"/>
      </w:pPr>
      <w:r>
        <w:t>Then I know I must been working</w:t>
      </w:r>
    </w:p>
    <w:p>
      <w:pPr>
        <w:spacing w:after="0"/>
      </w:pPr>
      <w:r>
        <w:t>Try it on for size my darling</w:t>
      </w:r>
    </w:p>
    <w:p>
      <w:pPr>
        <w:spacing w:after="0"/>
      </w:pPr>
      <w:r>
        <w:t>See what man you can make of me</w:t>
      </w:r>
    </w:p>
    <w:p>
      <w:pPr>
        <w:spacing w:after="0"/>
      </w:pPr>
      <w:r>
        <w:t>I will eventually haunt you</w:t>
      </w:r>
    </w:p>
    <w:p>
      <w:pPr>
        <w:spacing w:after="0"/>
      </w:pPr>
      <w:r>
        <w:t>And you'll eventually will be my queen</w:t>
      </w:r>
    </w:p>
    <w:p>
      <w:pPr>
        <w:spacing w:after="0"/>
      </w:pPr>
    </w:p>
    <w:p>
      <w:pPr>
        <w:spacing w:after="0"/>
      </w:pPr>
      <w:r>
        <w:t>And I'll be with you through</w:t>
      </w:r>
    </w:p>
    <w:p>
      <w:pPr>
        <w:spacing w:after="0"/>
      </w:pPr>
      <w:r>
        <w:t>The dark so that you do not</w:t>
      </w:r>
    </w:p>
    <w:p>
      <w:pPr>
        <w:spacing w:after="0"/>
      </w:pPr>
      <w:r>
        <w:t>Go through the dark alone</w:t>
      </w:r>
    </w:p>
    <w:p>
      <w:pPr>
        <w:spacing w:after="0"/>
      </w:pPr>
      <w:r>
        <w:t>On your own</w:t>
      </w:r>
    </w:p>
    <w:p>
      <w:pPr>
        <w:spacing w:after="0"/>
      </w:pPr>
    </w:p>
    <w:p>
      <w:pPr>
        <w:spacing w:after="0"/>
      </w:pPr>
      <w:r>
        <w:t>I've been down at Biloxi Parish</w:t>
      </w:r>
    </w:p>
    <w:p>
      <w:pPr>
        <w:spacing w:after="0"/>
      </w:pPr>
      <w:r>
        <w:t>And that's good enough for me</w:t>
      </w:r>
    </w:p>
    <w:p>
      <w:pPr>
        <w:spacing w:after="0"/>
      </w:pPr>
      <w:r>
        <w:t>I found that nothing truly matters</w:t>
      </w:r>
    </w:p>
    <w:p>
      <w:pPr>
        <w:spacing w:after="0"/>
      </w:pPr>
      <w:r>
        <w:t>That you cannot find for free</w:t>
      </w:r>
    </w:p>
    <w:p>
      <w:pPr>
        <w:spacing w:after="0"/>
      </w:pPr>
      <w:r>
        <w:t>I love you more than can I tell you</w:t>
      </w:r>
    </w:p>
    <w:p>
      <w:pPr>
        <w:spacing w:after="0"/>
      </w:pPr>
      <w:r>
        <w:t>When you pass through from this world</w:t>
      </w:r>
    </w:p>
    <w:p>
      <w:pPr>
        <w:spacing w:after="0"/>
      </w:pPr>
      <w:r>
        <w:t>I hope you ask to take me with you</w:t>
      </w:r>
    </w:p>
    <w:p>
      <w:pPr>
        <w:spacing w:after="0"/>
      </w:pPr>
      <w:r>
        <w:t>So I don't have to wait for long</w:t>
      </w:r>
    </w:p>
    <w:p>
      <w:pPr>
        <w:spacing w:after="0"/>
      </w:pPr>
    </w:p>
    <w:p>
      <w:pPr>
        <w:spacing w:after="0"/>
      </w:pPr>
      <w:r>
        <w:t>But until then I'll be with you through the dark</w:t>
      </w:r>
    </w:p>
    <w:p>
      <w:pPr>
        <w:spacing w:after="0"/>
      </w:pPr>
      <w:r>
        <w:t>And until then I'll be with you through the dark</w:t>
      </w:r>
    </w:p>
    <w:p>
      <w:pPr>
        <w:spacing w:after="0"/>
      </w:pPr>
    </w:p>
    <w:p>
      <w:pPr>
        <w:spacing w:after="0"/>
      </w:pPr>
      <w:r>
        <w:t>And who else can say that about you, baby</w:t>
      </w:r>
    </w:p>
    <w:p>
      <w:pPr>
        <w:spacing w:after="0"/>
      </w:pPr>
      <w:r>
        <w:t>Who else can say that about you, now</w:t>
      </w:r>
    </w:p>
    <w:p>
      <w:pPr>
        <w:spacing w:after="0"/>
      </w:pPr>
      <w:r>
        <w:t>And who else can take all your blood and your curses</w:t>
      </w:r>
    </w:p>
    <w:p>
      <w:pPr>
        <w:spacing w:after="0"/>
      </w:pPr>
      <w:r>
        <w:t>Nobody I've seen ya hanging around</w:t>
      </w:r>
    </w:p>
    <w:p>
      <w:pPr>
        <w:spacing w:after="0"/>
      </w:pPr>
      <w:r>
        <w:t>Seen ya hanging around</w:t>
      </w:r>
    </w:p>
    <w:p>
      <w:pPr>
        <w:spacing w:after="0"/>
      </w:pPr>
    </w:p>
    <w:p>
      <w:pPr>
        <w:spacing w:after="0"/>
      </w:pPr>
      <w:r>
        <w:t>And all of our heroes with failures of ghosts</w:t>
      </w:r>
    </w:p>
    <w:p>
      <w:pPr>
        <w:spacing w:after="0"/>
      </w:pPr>
      <w:r>
        <w:t>Burn down in brilliant explosions alone</w:t>
      </w:r>
    </w:p>
    <w:p>
      <w:pPr>
        <w:spacing w:after="0"/>
      </w:pPr>
      <w:r>
        <w:t>And all of the blood and the sweat that they gave</w:t>
      </w:r>
    </w:p>
    <w:p>
      <w:pPr>
        <w:spacing w:after="0"/>
      </w:pPr>
      <w:r>
        <w:t>Well we took it all and we threw it away</w:t>
      </w:r>
    </w:p>
    <w:p>
      <w:pPr>
        <w:spacing w:after="0"/>
      </w:pPr>
    </w:p>
    <w:p>
      <w:pPr>
        <w:spacing w:after="0"/>
      </w:pPr>
      <w:r>
        <w:t>And who else can say that about you, baby</w:t>
      </w:r>
    </w:p>
    <w:p>
      <w:pPr>
        <w:spacing w:after="0"/>
      </w:pPr>
      <w:r>
        <w:t>Who else can say that about you, now</w:t>
      </w:r>
    </w:p>
    <w:p>
      <w:pPr>
        <w:spacing w:after="0"/>
      </w:pPr>
      <w:r>
        <w:t>And who else can take all your blood and your curses</w:t>
      </w:r>
    </w:p>
    <w:p>
      <w:pPr>
        <w:spacing w:after="0"/>
      </w:pPr>
      <w:r>
        <w:t>Nobody I've seen ya hanging around</w:t>
      </w:r>
    </w:p>
    <w:p>
      <w:pPr>
        <w:spacing w:after="0"/>
      </w:pPr>
      <w:r>
        <w:t>And who else can say that about you, baby</w:t>
      </w:r>
    </w:p>
    <w:p>
      <w:pPr>
        <w:spacing w:after="0"/>
      </w:pPr>
      <w:r>
        <w:t>Who else can say that about you, now</w:t>
      </w:r>
    </w:p>
    <w:p>
      <w:pPr>
        <w:spacing w:after="0"/>
      </w:pPr>
      <w:r>
        <w:t>And who else can say all your blood and your curses</w:t>
      </w:r>
    </w:p>
    <w:p>
      <w:pPr>
        <w:spacing w:after="0"/>
      </w:pPr>
      <w:r>
        <w:t>Nobody I've seen ya hanging around</w:t>
      </w:r>
    </w:p>
    <w:p>
      <w:pPr>
        <w:spacing w:after="0"/>
      </w:pPr>
      <w:r>
        <w:t>Seen ya hanging around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Desire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What makes a man do the things that a man does</w:t>
      </w:r>
    </w:p>
    <w:p>
      <w:pPr>
        <w:spacing w:after="0"/>
      </w:pPr>
      <w:r>
        <w:t>To be the very thing he perceives would capture your heart?</w:t>
      </w:r>
    </w:p>
    <w:p>
      <w:pPr>
        <w:spacing w:after="0"/>
      </w:pPr>
    </w:p>
    <w:p>
      <w:pPr>
        <w:spacing w:after="0"/>
      </w:pPr>
      <w:r>
        <w:t>What does it feel like inside?</w:t>
      </w:r>
    </w:p>
    <w:p>
      <w:pPr>
        <w:spacing w:after="0"/>
      </w:pPr>
      <w:r>
        <w:t>Does it hurt you at night?</w:t>
      </w:r>
    </w:p>
    <w:p>
      <w:pPr>
        <w:spacing w:after="0"/>
      </w:pPr>
      <w:r>
        <w:t>Or does it keep you alive, and set you on fire, on fire?</w:t>
      </w:r>
    </w:p>
    <w:p>
      <w:pPr>
        <w:spacing w:after="0"/>
      </w:pPr>
      <w:r>
        <w:t>I would give anything for the touch of your skin</w:t>
      </w:r>
    </w:p>
    <w:p>
      <w:pPr>
        <w:spacing w:after="0"/>
      </w:pPr>
      <w:r>
        <w:t>Yes, I would burn here for years</w:t>
      </w:r>
    </w:p>
    <w:p>
      <w:pPr>
        <w:spacing w:after="0"/>
      </w:pPr>
      <w:r>
        <w:t>Up in desire, desire</w:t>
      </w:r>
    </w:p>
    <w:p>
      <w:pPr>
        <w:spacing w:after="0"/>
      </w:pPr>
    </w:p>
    <w:p>
      <w:pPr>
        <w:spacing w:after="0"/>
      </w:pPr>
      <w:r>
        <w:t>What makes a woman believe in a man such as me?</w:t>
      </w:r>
    </w:p>
    <w:p>
      <w:pPr>
        <w:spacing w:after="0"/>
      </w:pPr>
      <w:r>
        <w:t>Unworthy to sit at your foot or your crown</w:t>
      </w:r>
    </w:p>
    <w:p>
      <w:pPr>
        <w:spacing w:after="0"/>
      </w:pPr>
      <w:r>
        <w:t>I can only let you down, I can only let you down</w:t>
      </w:r>
    </w:p>
    <w:p>
      <w:pPr>
        <w:spacing w:after="0"/>
      </w:pPr>
    </w:p>
    <w:p>
      <w:pPr>
        <w:spacing w:after="0"/>
      </w:pPr>
      <w:r>
        <w:t>What does it feel like inside?</w:t>
      </w:r>
    </w:p>
    <w:p>
      <w:pPr>
        <w:spacing w:after="0"/>
      </w:pPr>
      <w:r>
        <w:t>Does it hurt you at night?</w:t>
      </w:r>
    </w:p>
    <w:p>
      <w:pPr>
        <w:spacing w:after="0"/>
      </w:pPr>
      <w:r>
        <w:t>Or does it keep you alive and set you on fire, on fire?</w:t>
      </w:r>
    </w:p>
    <w:p>
      <w:pPr>
        <w:spacing w:after="0"/>
      </w:pPr>
      <w:r>
        <w:t>I would give anything for the touch of your skin</w:t>
      </w:r>
    </w:p>
    <w:p>
      <w:pPr>
        <w:spacing w:after="0"/>
      </w:pPr>
      <w:r>
        <w:t>Yes, I would burn here for years</w:t>
      </w:r>
    </w:p>
    <w:p>
      <w:pPr>
        <w:spacing w:after="0"/>
      </w:pPr>
      <w:r>
        <w:t>Up in desire, desire</w:t>
      </w:r>
    </w:p>
    <w:p>
      <w:pPr>
        <w:spacing w:after="0"/>
      </w:pPr>
    </w:p>
    <w:p>
      <w:pPr>
        <w:spacing w:after="0"/>
      </w:pPr>
      <w:r>
        <w:t>And some men spend their lives</w:t>
      </w:r>
    </w:p>
    <w:p>
      <w:pPr>
        <w:spacing w:after="0"/>
      </w:pPr>
      <w:r>
        <w:t>Chasing the accolades of pride</w:t>
      </w:r>
    </w:p>
    <w:p>
      <w:pPr>
        <w:spacing w:after="0"/>
      </w:pPr>
      <w:r>
        <w:t>But that just never crossed my mind,</w:t>
      </w:r>
    </w:p>
    <w:p>
      <w:pPr>
        <w:spacing w:after="0"/>
      </w:pPr>
      <w:r>
        <w:t>You were always on my mind, you were always on my mind</w:t>
      </w:r>
    </w:p>
    <w:p>
      <w:pPr>
        <w:spacing w:after="0"/>
      </w:pPr>
    </w:p>
    <w:p>
      <w:pPr>
        <w:spacing w:after="0"/>
      </w:pPr>
      <w:r>
        <w:t>What does it feel like inside?</w:t>
      </w:r>
    </w:p>
    <w:p>
      <w:pPr>
        <w:spacing w:after="0"/>
      </w:pPr>
      <w:r>
        <w:t>Does it hurt you at night?</w:t>
      </w:r>
    </w:p>
    <w:p>
      <w:pPr>
        <w:spacing w:after="0"/>
      </w:pPr>
      <w:r>
        <w:t>Or does it keep you alive, and set you on fire, on fire?</w:t>
      </w:r>
    </w:p>
    <w:p>
      <w:pPr>
        <w:spacing w:after="0"/>
      </w:pPr>
      <w:r>
        <w:t>I would give anything for the touch of your skin</w:t>
      </w:r>
    </w:p>
    <w:p>
      <w:pPr>
        <w:spacing w:after="0"/>
      </w:pPr>
      <w:r>
        <w:t>Yes, I would burn here for years</w:t>
      </w:r>
    </w:p>
    <w:p>
      <w:pPr>
        <w:spacing w:after="0"/>
      </w:pPr>
      <w:r>
        <w:t>Up in desire, desire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Mae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Stay the same, don't ever change</w:t>
      </w:r>
    </w:p>
    <w:p>
      <w:pPr>
        <w:spacing w:after="0"/>
      </w:pPr>
      <w:r>
        <w:t>'Cause I'd miss your ways</w:t>
      </w:r>
    </w:p>
    <w:p>
      <w:pPr>
        <w:spacing w:after="0"/>
      </w:pPr>
      <w:r>
        <w:t>With your Bette Davis eyes</w:t>
      </w:r>
    </w:p>
    <w:p>
      <w:pPr>
        <w:spacing w:after="0"/>
      </w:pPr>
      <w:r>
        <w:t>And your mama's party dress</w:t>
      </w:r>
    </w:p>
    <w:p>
      <w:pPr>
        <w:spacing w:after="0"/>
      </w:pPr>
    </w:p>
    <w:p>
      <w:pPr>
        <w:spacing w:after="0"/>
      </w:pPr>
      <w:r>
        <w:t>While this city pumps its aching heart</w:t>
      </w:r>
    </w:p>
    <w:p>
      <w:pPr>
        <w:spacing w:after="0"/>
      </w:pPr>
      <w:r>
        <w:t>For one more drop of blood,</w:t>
      </w:r>
    </w:p>
    <w:p>
      <w:pPr>
        <w:spacing w:after="0"/>
      </w:pPr>
      <w:r>
        <w:t>We work our fingers down to dust</w:t>
      </w:r>
    </w:p>
    <w:p>
      <w:pPr>
        <w:spacing w:after="0"/>
      </w:pPr>
      <w:r>
        <w:t>And we wait for kingdom come</w:t>
      </w:r>
    </w:p>
    <w:p>
      <w:pPr>
        <w:spacing w:after="0"/>
      </w:pPr>
      <w:r>
        <w:t>With the radio on</w:t>
      </w:r>
    </w:p>
    <w:p>
      <w:pPr>
        <w:spacing w:after="0"/>
      </w:pPr>
    </w:p>
    <w:p>
      <w:pPr>
        <w:spacing w:after="0"/>
      </w:pPr>
      <w:r>
        <w:t>I wanna see you tonight</w:t>
      </w:r>
    </w:p>
    <w:p>
      <w:pPr>
        <w:spacing w:after="0"/>
      </w:pPr>
      <w:r>
        <w:t>Would you come for a drive?</w:t>
      </w:r>
    </w:p>
    <w:p>
      <w:pPr>
        <w:spacing w:after="0"/>
      </w:pPr>
      <w:r>
        <w:t>You can lean into me</w:t>
      </w:r>
    </w:p>
    <w:p>
      <w:pPr>
        <w:spacing w:after="0"/>
      </w:pPr>
      <w:r>
        <w:t>If you ain't been in love for a while</w:t>
      </w:r>
    </w:p>
    <w:p>
      <w:pPr>
        <w:spacing w:after="0"/>
      </w:pPr>
    </w:p>
    <w:p>
      <w:pPr>
        <w:spacing w:after="0"/>
      </w:pPr>
      <w:r>
        <w:t>I was born beside a river</w:t>
      </w:r>
    </w:p>
    <w:p>
      <w:pPr>
        <w:spacing w:after="0"/>
      </w:pPr>
      <w:r>
        <w:t>That flows to a raging sea</w:t>
      </w:r>
    </w:p>
    <w:p>
      <w:pPr>
        <w:spacing w:after="0"/>
      </w:pPr>
      <w:r>
        <w:t>That will one day serve to quell</w:t>
      </w:r>
    </w:p>
    <w:p>
      <w:pPr>
        <w:spacing w:after="0"/>
      </w:pPr>
      <w:r>
        <w:t>Or one day be the death of me</w:t>
      </w:r>
    </w:p>
    <w:p>
      <w:pPr>
        <w:spacing w:after="0"/>
      </w:pPr>
    </w:p>
    <w:p>
      <w:pPr>
        <w:spacing w:after="0"/>
      </w:pPr>
      <w:r>
        <w:t>In my faded jeans and far away eyes</w:t>
      </w:r>
    </w:p>
    <w:p>
      <w:pPr>
        <w:spacing w:after="0"/>
      </w:pPr>
      <w:r>
        <w:t>And salty carnival kiss</w:t>
      </w:r>
    </w:p>
    <w:p>
      <w:pPr>
        <w:spacing w:after="0"/>
      </w:pPr>
      <w:r>
        <w:t>That all my former lovers say</w:t>
      </w:r>
    </w:p>
    <w:p>
      <w:pPr>
        <w:spacing w:after="0"/>
      </w:pPr>
      <w:r>
        <w:t>Was once magnificent</w:t>
      </w:r>
    </w:p>
    <w:p>
      <w:pPr>
        <w:spacing w:after="0"/>
      </w:pPr>
    </w:p>
    <w:p>
      <w:pPr>
        <w:spacing w:after="0"/>
      </w:pPr>
      <w:r>
        <w:t>I wanna see you tonight</w:t>
      </w:r>
    </w:p>
    <w:p>
      <w:pPr>
        <w:spacing w:after="0"/>
      </w:pPr>
      <w:r>
        <w:t>Would you come for a drive?</w:t>
      </w:r>
    </w:p>
    <w:p>
      <w:pPr>
        <w:spacing w:after="0"/>
      </w:pPr>
      <w:r>
        <w:t>You can lean into me</w:t>
      </w:r>
    </w:p>
    <w:p>
      <w:pPr>
        <w:spacing w:after="0"/>
      </w:pPr>
      <w:r>
        <w:t>And if you ain't oh if you ain't</w:t>
      </w:r>
    </w:p>
    <w:p>
      <w:pPr>
        <w:spacing w:after="0"/>
      </w:pPr>
    </w:p>
    <w:p>
      <w:pPr>
        <w:spacing w:after="0"/>
      </w:pPr>
      <w:r>
        <w:t>I wanna see you tonight</w:t>
      </w:r>
    </w:p>
    <w:p>
      <w:pPr>
        <w:spacing w:after="0"/>
      </w:pPr>
      <w:r>
        <w:t>Would you come for a drive?</w:t>
      </w:r>
    </w:p>
    <w:p>
      <w:pPr>
        <w:spacing w:after="0"/>
      </w:pPr>
      <w:r>
        <w:t>You can lean into me</w:t>
      </w:r>
    </w:p>
    <w:p>
      <w:pPr>
        <w:spacing w:after="0"/>
      </w:pPr>
      <w:r>
        <w:t>If you ain't been in love for a while</w:t>
      </w:r>
    </w:p>
    <w:p>
      <w:pPr>
        <w:spacing w:after="0"/>
      </w:pPr>
    </w:p>
    <w:p>
      <w:pPr>
        <w:spacing w:after="0"/>
      </w:pPr>
      <w:r>
        <w:t>And still this city pumps its aching heart</w:t>
      </w:r>
    </w:p>
    <w:p>
      <w:pPr>
        <w:spacing w:after="0"/>
      </w:pPr>
      <w:r>
        <w:t>For one more drop of blood</w:t>
      </w:r>
    </w:p>
    <w:p>
      <w:pPr>
        <w:spacing w:after="0"/>
      </w:pPr>
      <w:r>
        <w:t>We work our fingers down to dust</w:t>
      </w:r>
    </w:p>
    <w:p>
      <w:pPr>
        <w:spacing w:after="0"/>
      </w:pPr>
      <w:r>
        <w:t>While we wait for kingdom come</w:t>
      </w:r>
    </w:p>
    <w:p>
      <w:pPr>
        <w:spacing w:after="0"/>
      </w:pPr>
      <w:r>
        <w:t>With the radio on, with the radio on</w:t>
      </w:r>
    </w:p>
    <w:p>
      <w:pPr>
        <w:spacing w:after="0"/>
      </w:pPr>
    </w:p>
    <w:p>
      <w:pPr>
        <w:spacing w:after="0"/>
      </w:pPr>
      <w:r>
        <w:t>It's been so long Mae, so long</w:t>
      </w:r>
    </w:p>
    <w:p>
      <w:pPr>
        <w:spacing w:after="0"/>
      </w:pPr>
      <w:r>
        <w:t>It's been so long Mae, so long</w:t>
      </w:r>
    </w:p>
    <w:p>
      <w:pPr>
        <w:spacing w:after="0"/>
      </w:pPr>
      <w:r>
        <w:t>But since the radio's on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National Anthem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I never will forget you my American love</w:t>
      </w:r>
    </w:p>
    <w:p>
      <w:pPr>
        <w:spacing w:after="0"/>
      </w:pPr>
      <w:r>
        <w:t>And I'll always remember you, wild as they come</w:t>
      </w:r>
    </w:p>
    <w:p>
      <w:pPr>
        <w:spacing w:after="0"/>
      </w:pPr>
      <w:r>
        <w:t>And though if I saw you I'd pretend not to know</w:t>
      </w:r>
    </w:p>
    <w:p>
      <w:pPr>
        <w:spacing w:after="0"/>
      </w:pPr>
      <w:r>
        <w:t>The place where you were in my heart is now closed</w:t>
      </w:r>
    </w:p>
    <w:p>
      <w:pPr>
        <w:spacing w:after="0"/>
      </w:pPr>
      <w:r>
        <w:t>I already live with too many ghosts</w:t>
      </w:r>
    </w:p>
    <w:p>
      <w:pPr>
        <w:spacing w:after="0"/>
      </w:pPr>
    </w:p>
    <w:p>
      <w:pPr>
        <w:spacing w:after="0"/>
      </w:pPr>
      <w:r>
        <w:t>Now everybody lately is living up in space</w:t>
      </w:r>
    </w:p>
    <w:p>
      <w:pPr>
        <w:spacing w:after="0"/>
      </w:pPr>
      <w:r>
        <w:t>Flying through transmissions on invisible airwaves</w:t>
      </w:r>
    </w:p>
    <w:p>
      <w:pPr>
        <w:spacing w:after="0"/>
      </w:pPr>
      <w:r>
        <w:t>With everything discovered just waiting to be known</w:t>
      </w:r>
    </w:p>
    <w:p>
      <w:pPr>
        <w:spacing w:after="0"/>
      </w:pPr>
      <w:r>
        <w:t>What's left for God to teach from his thrown?</w:t>
      </w:r>
    </w:p>
    <w:p>
      <w:pPr>
        <w:spacing w:after="0"/>
      </w:pPr>
      <w:r>
        <w:t>And who will forgive us when He's gone?</w:t>
      </w:r>
    </w:p>
    <w:p>
      <w:pPr>
        <w:spacing w:after="0"/>
      </w:pPr>
    </w:p>
    <w:p>
      <w:pPr>
        <w:spacing w:after="0"/>
      </w:pPr>
      <w:r>
        <w:t>So, take what you need now honey</w:t>
      </w:r>
    </w:p>
    <w:p>
      <w:pPr>
        <w:spacing w:after="0"/>
      </w:pPr>
      <w:r>
        <w:t>And do what you like</w:t>
      </w:r>
    </w:p>
    <w:p>
      <w:pPr>
        <w:spacing w:after="0"/>
      </w:pPr>
      <w:r>
        <w:t>Don't worry about me Mama, I'm alright</w:t>
      </w:r>
    </w:p>
    <w:p>
      <w:pPr>
        <w:spacing w:after="0"/>
      </w:pPr>
    </w:p>
    <w:p>
      <w:pPr>
        <w:spacing w:after="0"/>
      </w:pPr>
      <w:r>
        <w:t>And I can't stand the weather, no I never liked the rain</w:t>
      </w:r>
    </w:p>
    <w:p>
      <w:pPr>
        <w:spacing w:after="0"/>
      </w:pPr>
      <w:r>
        <w:t>We drink on the job then we go home early</w:t>
      </w:r>
    </w:p>
    <w:p>
      <w:pPr>
        <w:spacing w:after="0"/>
      </w:pPr>
      <w:r>
        <w:t>And I remember she used to look so good in that dress</w:t>
      </w:r>
    </w:p>
    <w:p>
      <w:pPr>
        <w:spacing w:after="0"/>
      </w:pPr>
      <w:r>
        <w:t>Now she just screams how I promised her more than this</w:t>
      </w:r>
    </w:p>
    <w:p>
      <w:pPr>
        <w:spacing w:after="0"/>
      </w:pPr>
      <w:r>
        <w:t>Take it easy baby, it ain't over yet</w:t>
      </w:r>
    </w:p>
    <w:p>
      <w:pPr>
        <w:spacing w:after="0"/>
      </w:pPr>
    </w:p>
    <w:p>
      <w:pPr>
        <w:spacing w:after="0"/>
      </w:pPr>
      <w:r>
        <w:t>So, take what you need now honey</w:t>
      </w:r>
    </w:p>
    <w:p>
      <w:pPr>
        <w:spacing w:after="0"/>
      </w:pPr>
      <w:r>
        <w:t>And do what you like</w:t>
      </w:r>
    </w:p>
    <w:p>
      <w:pPr>
        <w:spacing w:after="0"/>
      </w:pPr>
      <w:r>
        <w:t>Don't worry about me Mama, I'm alright</w:t>
      </w:r>
    </w:p>
    <w:p>
      <w:pPr>
        <w:spacing w:after="0"/>
      </w:pPr>
    </w:p>
    <w:p>
      <w:pPr>
        <w:spacing w:after="0"/>
      </w:pPr>
      <w:r>
        <w:t>And if there's something you need</w:t>
      </w:r>
    </w:p>
    <w:p>
      <w:pPr>
        <w:spacing w:after="0"/>
      </w:pPr>
      <w:r>
        <w:t>And if there's something you find</w:t>
      </w:r>
    </w:p>
    <w:p>
      <w:pPr>
        <w:spacing w:after="0"/>
      </w:pPr>
      <w:r>
        <w:t>Whatever gets you through the night</w:t>
      </w:r>
    </w:p>
    <w:p>
      <w:pPr>
        <w:spacing w:after="0"/>
      </w:pPr>
      <w:r>
        <w:t>Whatever gets you through the night</w:t>
      </w:r>
    </w:p>
    <w:p>
      <w:pPr>
        <w:spacing w:after="0"/>
      </w:pPr>
    </w:p>
    <w:p>
      <w:pPr>
        <w:spacing w:after="0"/>
      </w:pPr>
      <w:r>
        <w:t>I never will forget you my American love</w:t>
      </w:r>
    </w:p>
    <w:p>
      <w:pPr>
        <w:spacing w:after="0"/>
      </w:pPr>
      <w:r>
        <w:t>And I'll always remember you wild as they do come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Blue Dahlia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On a hot self tree summer, steam just lies above them trees</w:t>
      </w:r>
    </w:p>
    <w:p>
      <w:pPr>
        <w:spacing w:after="0"/>
      </w:pPr>
      <w:r>
        <w:t>You gotta stay inside and wait for the night and then come on over to see me</w:t>
      </w:r>
    </w:p>
    <w:p>
      <w:pPr>
        <w:spacing w:after="0"/>
      </w:pPr>
      <w:r>
        <w:t>And there's a poetry about these streets and skips through the skin, goes right underneath</w:t>
      </w:r>
    </w:p>
    <w:p>
      <w:pPr>
        <w:spacing w:after="0"/>
      </w:pPr>
      <w:r>
        <w:t>And momma always knew I need a girl like you, to me I never believed</w:t>
      </w:r>
    </w:p>
    <w:p>
      <w:pPr>
        <w:spacing w:after="0"/>
      </w:pPr>
    </w:p>
    <w:p>
      <w:pPr>
        <w:spacing w:after="0"/>
      </w:pPr>
      <w:r>
        <w:t>'Cause I've been so lonely, I can't imagine not come and stay with me</w:t>
      </w:r>
    </w:p>
    <w:p>
      <w:pPr>
        <w:spacing w:after="0"/>
      </w:pPr>
      <w:r>
        <w:t>'Cause I've been so lonely, I can't imagine not come and stay with me</w:t>
      </w:r>
    </w:p>
    <w:p>
      <w:pPr>
        <w:spacing w:after="0"/>
      </w:pPr>
      <w:r>
        <w:t>Where did you get them scars? How blue is your heart?</w:t>
      </w:r>
    </w:p>
    <w:p>
      <w:pPr>
        <w:spacing w:after="0"/>
      </w:pPr>
      <w:r>
        <w:t>Is it sad enough to break? She said it's sad enough to break</w:t>
      </w:r>
    </w:p>
    <w:p>
      <w:pPr>
        <w:spacing w:after="0"/>
      </w:pPr>
      <w:r>
        <w:t>How long was your life?</w:t>
      </w:r>
    </w:p>
    <w:p>
      <w:pPr>
        <w:spacing w:after="0"/>
      </w:pPr>
      <w:r>
        <w:t>Was it cold and strange like mine? Are you man enough to lay here?</w:t>
      </w:r>
    </w:p>
    <w:p>
      <w:pPr>
        <w:spacing w:after="0"/>
      </w:pPr>
      <w:r>
        <w:t>She said I'm man enough, my baby, come see about me</w:t>
      </w:r>
    </w:p>
    <w:p>
      <w:pPr>
        <w:spacing w:after="0"/>
      </w:pPr>
    </w:p>
    <w:p>
      <w:pPr>
        <w:spacing w:after="0"/>
      </w:pPr>
      <w:r>
        <w:t>Had a dream about you once, I can barely see your form</w:t>
      </w:r>
    </w:p>
    <w:p>
      <w:pPr>
        <w:spacing w:after="0"/>
      </w:pPr>
      <w:r>
        <w:t>And I met you between the wax and the needle and the words of my favorite song</w:t>
      </w:r>
    </w:p>
    <w:p>
      <w:pPr>
        <w:spacing w:after="0"/>
      </w:pPr>
      <w:r>
        <w:t>And your black hair was like a raven to your tanned skin over the beach</w:t>
      </w:r>
    </w:p>
    <w:p>
      <w:pPr>
        <w:spacing w:after="0"/>
      </w:pPr>
      <w:r>
        <w:t>And your back drop with your rollers and my side kick was all discrete</w:t>
      </w:r>
    </w:p>
    <w:p>
      <w:pPr>
        <w:spacing w:after="0"/>
      </w:pPr>
    </w:p>
    <w:p>
      <w:pPr>
        <w:spacing w:after="0"/>
      </w:pPr>
      <w:r>
        <w:t>And I've been so locked down, I've been long lost level on the ground</w:t>
      </w:r>
    </w:p>
    <w:p>
      <w:pPr>
        <w:spacing w:after="0"/>
      </w:pPr>
      <w:r>
        <w:t>Where did you get them scars? How blue is your heart?</w:t>
      </w:r>
    </w:p>
    <w:p>
      <w:pPr>
        <w:spacing w:after="0"/>
      </w:pPr>
      <w:r>
        <w:t>Is it sad enough to break? She said it's sad enough to break</w:t>
      </w:r>
    </w:p>
    <w:p>
      <w:pPr>
        <w:spacing w:after="0"/>
      </w:pPr>
      <w:r>
        <w:t>How long was your life?</w:t>
      </w:r>
    </w:p>
    <w:p>
      <w:pPr>
        <w:spacing w:after="0"/>
      </w:pPr>
      <w:r>
        <w:t>Was it cold and strange like mine? Are you man enough to lay here?</w:t>
      </w:r>
    </w:p>
    <w:p>
      <w:pPr>
        <w:spacing w:after="0"/>
      </w:pPr>
      <w:r>
        <w:t>She said I'm man enough, my baby, come see about me</w:t>
      </w:r>
    </w:p>
    <w:p>
      <w:pPr>
        <w:spacing w:after="0"/>
      </w:pPr>
    </w:p>
    <w:p>
      <w:pPr>
        <w:spacing w:after="0"/>
      </w:pPr>
      <w:r>
        <w:t>Did it take you to the carnival to get locked up on the line?</w:t>
      </w:r>
    </w:p>
    <w:p>
      <w:pPr>
        <w:spacing w:after="0"/>
      </w:pPr>
      <w:r>
        <w:t>Me, I got caught up with the fortune tellers and the ladies with the sleepy eyes</w:t>
      </w:r>
    </w:p>
    <w:p>
      <w:pPr>
        <w:spacing w:after="0"/>
      </w:pPr>
      <w:r>
        <w:t>It took years, my baby, just to come clean, every street light a reminder</w:t>
      </w:r>
    </w:p>
    <w:p>
      <w:pPr>
        <w:spacing w:after="0"/>
      </w:pPr>
      <w:r>
        <w:t>And all those apologies and the night was lonely next to mean</w:t>
      </w:r>
    </w:p>
    <w:p>
      <w:pPr>
        <w:spacing w:after="0"/>
      </w:pPr>
      <w:r>
        <w:t>Even the night was lonely next to me</w:t>
      </w:r>
    </w:p>
    <w:p>
      <w:pPr>
        <w:spacing w:after="0"/>
      </w:pPr>
    </w:p>
    <w:p>
      <w:pPr>
        <w:spacing w:after="0"/>
      </w:pPr>
      <w:r>
        <w:t>Where did you get them scars? How blue is your heart?</w:t>
      </w:r>
    </w:p>
    <w:p>
      <w:pPr>
        <w:spacing w:after="0"/>
      </w:pPr>
      <w:r>
        <w:t>Is it sad enough to break? She said it's sad enough to break</w:t>
      </w:r>
    </w:p>
    <w:p>
      <w:pPr>
        <w:spacing w:after="0"/>
      </w:pPr>
      <w:r>
        <w:t>How long was your life?</w:t>
      </w:r>
    </w:p>
    <w:p>
      <w:pPr>
        <w:spacing w:after="0"/>
      </w:pPr>
      <w:r>
        <w:t>Was it cold and strange like mine? Are you man enough to lay here?</w:t>
      </w:r>
    </w:p>
    <w:p>
      <w:pPr>
        <w:spacing w:after="0"/>
      </w:pPr>
      <w:r>
        <w:t>She said I'm man enough, my baby, come see about me</w:t>
      </w:r>
    </w:p>
    <w:p>
      <w:pPr>
        <w:spacing w:after="0"/>
      </w:pPr>
    </w:p>
    <w:p>
      <w:pPr>
        <w:spacing w:after="0"/>
      </w:pPr>
      <w:r>
        <w:t>Come see about me, come see about me, come see about me, come see about me, come see about me</w:t>
      </w:r>
    </w:p>
    <w:p>
      <w:pPr>
        <w:spacing w:after="0"/>
      </w:pPr>
      <w:r>
        <w:t>Whenever you're lonely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Sliver (Nirvana cover)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Mom and dad went to a show</w:t>
      </w:r>
    </w:p>
    <w:p>
      <w:pPr>
        <w:spacing w:after="0"/>
      </w:pPr>
      <w:r>
        <w:t>They dropped me off at Grandpa Joe's</w:t>
      </w:r>
    </w:p>
    <w:p>
      <w:pPr>
        <w:spacing w:after="0"/>
      </w:pPr>
      <w:r>
        <w:t>I kicked and screamed, said please don't go.</w:t>
      </w:r>
    </w:p>
    <w:p>
      <w:pPr>
        <w:spacing w:after="0"/>
      </w:pP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</w:p>
    <w:p>
      <w:pPr>
        <w:spacing w:after="0"/>
      </w:pPr>
      <w:r>
        <w:t>I had to eat my dinner there</w:t>
      </w:r>
    </w:p>
    <w:p>
      <w:pPr>
        <w:spacing w:after="0"/>
      </w:pPr>
      <w:r>
        <w:t>Mashed potatoes and stuff like that</w:t>
      </w:r>
    </w:p>
    <w:p>
      <w:pPr>
        <w:spacing w:after="0"/>
      </w:pPr>
      <w:r>
        <w:t>I couldn't chew my meats too good</w:t>
      </w:r>
    </w:p>
    <w:p>
      <w:pPr>
        <w:spacing w:after="0"/>
      </w:pP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</w:p>
    <w:p>
      <w:pPr>
        <w:spacing w:after="0"/>
      </w:pPr>
      <w:r>
        <w:t>She said, well, don't you start your crying</w:t>
      </w:r>
    </w:p>
    <w:p>
      <w:pPr>
        <w:spacing w:after="0"/>
      </w:pPr>
      <w:r>
        <w:t>Go outside and ride your bike</w:t>
      </w:r>
    </w:p>
    <w:p>
      <w:pPr>
        <w:spacing w:after="0"/>
      </w:pPr>
      <w:r>
        <w:t>That's what I did, I killed my toe</w:t>
      </w:r>
    </w:p>
    <w:p>
      <w:pPr>
        <w:spacing w:after="0"/>
      </w:pP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</w:p>
    <w:p>
      <w:pPr>
        <w:spacing w:after="0"/>
      </w:pPr>
      <w:r>
        <w:t>After dinner, I had ice cream</w:t>
      </w:r>
    </w:p>
    <w:p>
      <w:pPr>
        <w:spacing w:after="0"/>
      </w:pPr>
      <w:r>
        <w:t>I fell asleep and watched TV</w:t>
      </w:r>
    </w:p>
    <w:p>
      <w:pPr>
        <w:spacing w:after="0"/>
      </w:pPr>
      <w:r>
        <w:t>I woke up in my mother's arms</w:t>
      </w:r>
    </w:p>
    <w:p>
      <w:pPr>
        <w:spacing w:after="0"/>
      </w:pP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  <w:r>
        <w:t>Grandma, take me home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You Got Lucky (Tom Petty cover)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Due to a publisher block, we are not authorized to display these lyrics.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Teenage Rebellion</w:t>
      </w:r>
    </w:p>
    <w:p>
      <w:pPr>
        <w:pStyle w:val="Heading1"/>
      </w:pPr>
      <w:r>
        <w:t>The Gaslight Anthem (Handwritten - 2012)</w:t>
      </w:r>
    </w:p>
    <w:p/>
    <w:p>
      <w:pPr>
        <w:spacing w:after="0"/>
      </w:pPr>
      <w:r>
        <w:t>And in the first year of my former life</w:t>
      </w:r>
    </w:p>
    <w:p>
      <w:pPr>
        <w:spacing w:after="0"/>
      </w:pPr>
      <w:r>
        <w:t>I was 17 and in wild fire burning</w:t>
      </w:r>
    </w:p>
    <w:p>
      <w:pPr>
        <w:spacing w:after="0"/>
      </w:pPr>
      <w:r>
        <w:t>If I stretched out my hands I was convinced I could conjure angels</w:t>
      </w:r>
    </w:p>
    <w:p>
      <w:pPr>
        <w:spacing w:after="0"/>
      </w:pPr>
      <w:r>
        <w:t>And yeah, I was pretty sure she was bulletproof</w:t>
      </w:r>
    </w:p>
    <w:p>
      <w:pPr>
        <w:spacing w:after="0"/>
      </w:pPr>
      <w:r>
        <w:t>At least I never saw anybody every get to you</w:t>
      </w:r>
    </w:p>
    <w:p>
      <w:pPr>
        <w:spacing w:after="0"/>
      </w:pPr>
      <w:r>
        <w:t>I used to wonder all the time if you made it out</w:t>
      </w:r>
    </w:p>
    <w:p>
      <w:pPr>
        <w:spacing w:after="0"/>
      </w:pPr>
      <w:r>
        <w:t>To the point of ritual</w:t>
      </w:r>
    </w:p>
    <w:p>
      <w:pPr>
        <w:spacing w:after="0"/>
      </w:pPr>
      <w:r>
        <w:t>Uh huh, to the point of a ritual</w:t>
      </w:r>
    </w:p>
    <w:p>
      <w:pPr>
        <w:spacing w:after="0"/>
      </w:pPr>
    </w:p>
    <w:p>
      <w:pPr>
        <w:spacing w:after="0"/>
      </w:pPr>
      <w:r>
        <w:t>And I used to die every night</w:t>
      </w:r>
    </w:p>
    <w:p>
      <w:pPr>
        <w:spacing w:after="0"/>
      </w:pPr>
      <w:r>
        <w:t>Oh, in your honor, in your honor</w:t>
      </w:r>
    </w:p>
    <w:p>
      <w:pPr>
        <w:spacing w:after="0"/>
      </w:pPr>
      <w:r>
        <w:t>Oh, in your honor</w:t>
      </w:r>
    </w:p>
    <w:p>
      <w:pPr>
        <w:spacing w:after="0"/>
      </w:pPr>
      <w:r>
        <w:t>While you gone, while you were gone</w:t>
      </w:r>
    </w:p>
    <w:p>
      <w:pPr>
        <w:spacing w:after="0"/>
      </w:pPr>
    </w:p>
    <w:p>
      <w:pPr>
        <w:spacing w:after="0"/>
      </w:pPr>
      <w:r>
        <w:t>And in the last hours before the sunrise</w:t>
      </w:r>
    </w:p>
    <w:p>
      <w:pPr>
        <w:spacing w:after="0"/>
      </w:pPr>
      <w:r>
        <w:t>I'm not sure if I passed out or closed my eyes</w:t>
      </w:r>
    </w:p>
    <w:p>
      <w:pPr>
        <w:spacing w:after="0"/>
      </w:pPr>
      <w:r>
        <w:t>Woke into a dream where I know I knew</w:t>
      </w:r>
    </w:p>
    <w:p>
      <w:pPr>
        <w:spacing w:after="0"/>
      </w:pPr>
      <w:r>
        <w:t>Somebody just got their claws in you</w:t>
      </w:r>
    </w:p>
    <w:p>
      <w:pPr>
        <w:spacing w:after="0"/>
      </w:pPr>
      <w:r>
        <w:t>And your pet peeves and silent anythings</w:t>
      </w:r>
    </w:p>
    <w:p>
      <w:pPr>
        <w:spacing w:after="0"/>
      </w:pPr>
      <w:r>
        <w:t>Like a subconscious ritual</w:t>
      </w:r>
    </w:p>
    <w:p>
      <w:pPr>
        <w:spacing w:after="0"/>
      </w:pPr>
      <w:r>
        <w:t>Uh huh, yeah yeah</w:t>
      </w:r>
    </w:p>
    <w:p>
      <w:pPr>
        <w:spacing w:after="0"/>
      </w:pPr>
    </w:p>
    <w:p>
      <w:pPr>
        <w:spacing w:after="0"/>
      </w:pPr>
      <w:r>
        <w:t>And I used to die every night</w:t>
      </w:r>
    </w:p>
    <w:p>
      <w:pPr>
        <w:spacing w:after="0"/>
      </w:pPr>
      <w:r>
        <w:t>Oh, in your honor, in your honor</w:t>
      </w:r>
    </w:p>
    <w:p>
      <w:pPr>
        <w:spacing w:after="0"/>
      </w:pPr>
      <w:r>
        <w:t>Oh, in your honor</w:t>
      </w:r>
    </w:p>
    <w:p>
      <w:pPr>
        <w:spacing w:after="0"/>
      </w:pPr>
      <w:r>
        <w:t>While you were gone, while you were gone</w:t>
      </w:r>
    </w:p>
    <w:p>
      <w:pPr>
        <w:spacing w:after="0"/>
      </w:pPr>
    </w:p>
    <w:p>
      <w:pPr>
        <w:spacing w:after="0"/>
      </w:pPr>
      <w:r>
        <w:t>And if you're gonna break my heart, might as well be tonight</w:t>
      </w:r>
    </w:p>
    <w:p>
      <w:pPr>
        <w:spacing w:after="0"/>
      </w:pPr>
      <w:r>
        <w:t>And if you're gonna break my heart, might as well be tonight</w:t>
      </w:r>
    </w:p>
    <w:p>
      <w:pPr>
        <w:spacing w:after="0"/>
      </w:pPr>
    </w:p>
    <w:p>
      <w:pPr>
        <w:spacing w:after="0"/>
      </w:pPr>
      <w:r>
        <w:t>I used to die every sweet, sweet night</w:t>
      </w:r>
    </w:p>
    <w:p>
      <w:pPr>
        <w:spacing w:after="0"/>
      </w:pPr>
      <w:r>
        <w:t>Oh, in your honor</w:t>
      </w:r>
    </w:p>
    <w:p>
      <w:pPr>
        <w:spacing w:after="0"/>
      </w:pPr>
      <w:r>
        <w:t>Mmm</w:t>
      </w:r>
    </w:p>
    <w:p>
      <w:pPr>
        <w:spacing w:after="0"/>
      </w:pPr>
    </w:p>
    <w:p>
      <w:pPr>
        <w:spacing w:after="0"/>
      </w:pPr>
      <w:r>
        <w:t>And I used to die every night</w:t>
      </w:r>
    </w:p>
    <w:p>
      <w:pPr>
        <w:spacing w:after="0"/>
      </w:pPr>
      <w:r>
        <w:t>Oh, in your honor, in your honor</w:t>
      </w:r>
    </w:p>
    <w:p>
      <w:pPr>
        <w:spacing w:after="0"/>
      </w:pPr>
      <w:r>
        <w:t>Oh, in your honor</w:t>
      </w:r>
    </w:p>
    <w:p>
      <w:pPr>
        <w:spacing w:after="0"/>
      </w:pPr>
      <w:r>
        <w:t>While you were gone, while you were gone</w:t>
      </w:r>
    </w:p>
    <w:p>
      <w:pPr>
        <w:spacing w:after="0"/>
      </w:pPr>
    </w:p>
    <w:p>
      <w:pPr>
        <w:spacing w:after="0"/>
      </w:pPr>
      <w:r>
        <w:t>In the throws of rebellion</w:t>
      </w:r>
    </w:p>
    <w:p>
      <w:pPr>
        <w:spacing w:after="0"/>
      </w:pPr>
      <w:r>
        <w:t>In the throws of rebellion</w:t>
      </w:r>
    </w:p>
    <w:p>
      <w:pPr>
        <w:spacing w:after="0"/>
      </w:pPr>
      <w:r>
        <w:t>In the throws of rebellion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Hold You Up</w:t>
      </w:r>
    </w:p>
    <w:p>
      <w:pPr>
        <w:pStyle w:val="Heading1"/>
      </w:pPr>
      <w:r>
        <w:t>The Gaslight Anthem (Hold You Up - EP - 2012)</w:t>
      </w:r>
    </w:p>
    <w:p/>
    <w:p>
      <w:pPr>
        <w:spacing w:after="0"/>
      </w:pPr>
      <w:r>
        <w:t>Suddenly like lightning, there is a doubt</w:t>
      </w:r>
    </w:p>
    <w:p>
      <w:pPr>
        <w:spacing w:after="0"/>
      </w:pPr>
      <w:r>
        <w:t>Twenty-five was a good time but I'm older now</w:t>
      </w:r>
    </w:p>
    <w:p>
      <w:pPr>
        <w:spacing w:after="0"/>
      </w:pPr>
      <w:r>
        <w:t>How did I get so lost in the middle of the night?</w:t>
      </w:r>
    </w:p>
    <w:p>
      <w:pPr>
        <w:spacing w:after="0"/>
      </w:pPr>
      <w:r>
        <w:t>Oh where've you been all my life?</w:t>
      </w:r>
    </w:p>
    <w:p>
      <w:pPr>
        <w:spacing w:after="0"/>
      </w:pPr>
    </w:p>
    <w:p>
      <w:pPr>
        <w:spacing w:after="0"/>
      </w:pPr>
      <w:r>
        <w:t>Around here, they pick me up and let me down</w:t>
      </w:r>
    </w:p>
    <w:p>
      <w:pPr>
        <w:spacing w:after="0"/>
      </w:pPr>
      <w:r>
        <w:t>Pour some salt in your wounds and then lay you out</w:t>
      </w:r>
    </w:p>
    <w:p>
      <w:pPr>
        <w:spacing w:after="0"/>
      </w:pPr>
      <w:r>
        <w:t>I've never seen anybody get out of this town for life</w:t>
      </w:r>
    </w:p>
    <w:p>
      <w:pPr>
        <w:spacing w:after="0"/>
      </w:pPr>
    </w:p>
    <w:p>
      <w:pPr>
        <w:spacing w:after="0"/>
      </w:pPr>
      <w:r>
        <w:t>But I'd sure like to show you around</w:t>
      </w:r>
    </w:p>
    <w:p>
      <w:pPr>
        <w:spacing w:after="0"/>
      </w:pPr>
      <w:r>
        <w:t>Where the moon lays the ocean down</w:t>
      </w:r>
    </w:p>
    <w:p>
      <w:pPr>
        <w:spacing w:after="0"/>
      </w:pPr>
      <w:r>
        <w:t>But if you've got someone to see,</w:t>
      </w:r>
    </w:p>
    <w:p>
      <w:pPr>
        <w:spacing w:after="0"/>
      </w:pPr>
      <w:r>
        <w:t>I don't mean to hold you up</w:t>
      </w:r>
    </w:p>
    <w:p>
      <w:pPr>
        <w:spacing w:after="0"/>
      </w:pPr>
    </w:p>
    <w:p>
      <w:pPr>
        <w:spacing w:after="0"/>
      </w:pPr>
      <w:r>
        <w:t>When you finally finish feeling sorry for yourself</w:t>
      </w:r>
    </w:p>
    <w:p>
      <w:pPr>
        <w:spacing w:after="0"/>
      </w:pPr>
      <w:r>
        <w:t>They come on and give you a reason to feel sorry for yourself</w:t>
      </w:r>
    </w:p>
    <w:p>
      <w:pPr>
        <w:spacing w:after="0"/>
      </w:pPr>
      <w:r>
        <w:t>So I moved away from home to get away from it all</w:t>
      </w:r>
    </w:p>
    <w:p>
      <w:pPr>
        <w:spacing w:after="0"/>
      </w:pPr>
      <w:r>
        <w:t>Found out the blues can follow me</w:t>
      </w:r>
    </w:p>
    <w:p>
      <w:pPr>
        <w:spacing w:after="0"/>
      </w:pPr>
    </w:p>
    <w:p>
      <w:pPr>
        <w:spacing w:after="0"/>
      </w:pPr>
      <w:r>
        <w:t>I used to come home and play records on the tape deck</w:t>
      </w:r>
    </w:p>
    <w:p>
      <w:pPr>
        <w:spacing w:after="0"/>
      </w:pPr>
      <w:r>
        <w:t>In a big old Buick like our fathers had</w:t>
      </w:r>
    </w:p>
    <w:p>
      <w:pPr>
        <w:spacing w:after="0"/>
      </w:pPr>
      <w:r>
        <w:t>Turns out we're just like our fathers, babe, well look at that</w:t>
      </w:r>
    </w:p>
    <w:p>
      <w:pPr>
        <w:spacing w:after="0"/>
      </w:pPr>
    </w:p>
    <w:p>
      <w:pPr>
        <w:spacing w:after="0"/>
      </w:pPr>
      <w:r>
        <w:t>And I'd sure like to show you around</w:t>
      </w:r>
    </w:p>
    <w:p>
      <w:pPr>
        <w:spacing w:after="0"/>
      </w:pPr>
      <w:r>
        <w:t>This old heart loves you now</w:t>
      </w:r>
    </w:p>
    <w:p>
      <w:pPr>
        <w:spacing w:after="0"/>
      </w:pPr>
      <w:r>
        <w:t>But if you've got someone to see,</w:t>
      </w:r>
    </w:p>
    <w:p>
      <w:pPr>
        <w:spacing w:after="0"/>
      </w:pPr>
      <w:r>
        <w:t>I don't mean to hold you up</w:t>
      </w:r>
    </w:p>
    <w:p>
      <w:pPr>
        <w:spacing w:after="0"/>
      </w:pPr>
    </w:p>
    <w:p>
      <w:pPr>
        <w:spacing w:after="0"/>
      </w:pPr>
      <w:r>
        <w:t>And I'd sure love to prove you wrong</w:t>
      </w:r>
    </w:p>
    <w:p>
      <w:pPr>
        <w:spacing w:after="0"/>
      </w:pPr>
      <w:r>
        <w:t>That not everyone's trying to steal you love</w:t>
      </w:r>
    </w:p>
    <w:p>
      <w:pPr>
        <w:spacing w:after="0"/>
      </w:pPr>
      <w:r>
        <w:t>So if you've got someone to be,</w:t>
      </w:r>
    </w:p>
    <w:p>
      <w:pPr>
        <w:spacing w:after="0"/>
      </w:pPr>
      <w:r>
        <w:t>Well I'd sure love to show her around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Misery</w:t>
      </w:r>
    </w:p>
    <w:p>
      <w:pPr>
        <w:pStyle w:val="Heading1"/>
      </w:pPr>
      <w:r>
        <w:t>The Gaslight Anthem (Hold You Up - EP - 2012)</w:t>
      </w:r>
    </w:p>
    <w:p/>
    <w:p>
      <w:pPr>
        <w:spacing w:after="0"/>
      </w:pPr>
      <w:r>
        <w:t>Step right up</w:t>
      </w:r>
    </w:p>
    <w:p>
      <w:pPr>
        <w:spacing w:after="0"/>
      </w:pPr>
      <w:r>
        <w:t>Get yourself wrecked</w:t>
      </w:r>
    </w:p>
    <w:p>
      <w:pPr>
        <w:spacing w:after="0"/>
      </w:pPr>
      <w:r>
        <w:t>Come on whisper my name</w:t>
      </w:r>
    </w:p>
    <w:p>
      <w:pPr>
        <w:spacing w:after="0"/>
      </w:pPr>
      <w:r>
        <w:t>I mean since it's so late</w:t>
      </w:r>
    </w:p>
    <w:p>
      <w:pPr>
        <w:spacing w:after="0"/>
      </w:pPr>
      <w:r>
        <w:t>A thousand miles away</w:t>
      </w:r>
    </w:p>
    <w:p>
      <w:pPr>
        <w:spacing w:after="0"/>
      </w:pPr>
      <w:r>
        <w:t>I'll be creeping down your spine</w:t>
      </w:r>
    </w:p>
    <w:p>
      <w:pPr>
        <w:spacing w:after="0"/>
      </w:pPr>
      <w:r>
        <w:t>And making you wait, wait and wait</w:t>
      </w:r>
    </w:p>
    <w:p>
      <w:pPr>
        <w:spacing w:after="0"/>
      </w:pPr>
    </w:p>
    <w:p>
      <w:pPr>
        <w:spacing w:after="0"/>
      </w:pPr>
      <w:r>
        <w:t>And I hope you find a handsome young man</w:t>
      </w:r>
    </w:p>
    <w:p>
      <w:pPr>
        <w:spacing w:after="0"/>
      </w:pPr>
      <w:r>
        <w:t>Who can love you like I, baby, just like I can</w:t>
      </w:r>
    </w:p>
    <w:p>
      <w:pPr>
        <w:spacing w:after="0"/>
      </w:pPr>
      <w:r>
        <w:t>Who will take you out dancing, while you waited me out</w:t>
      </w:r>
    </w:p>
    <w:p>
      <w:pPr>
        <w:spacing w:after="0"/>
      </w:pPr>
      <w:r>
        <w:t>Making good use of the blues you found</w:t>
      </w:r>
    </w:p>
    <w:p>
      <w:pPr>
        <w:spacing w:after="0"/>
      </w:pPr>
    </w:p>
    <w:p>
      <w:pPr>
        <w:spacing w:after="0"/>
      </w:pPr>
      <w:r>
        <w:t>Go on light it up</w:t>
      </w:r>
    </w:p>
    <w:p>
      <w:pPr>
        <w:spacing w:after="0"/>
      </w:pPr>
      <w:r>
        <w:t>Let your hair down</w:t>
      </w:r>
    </w:p>
    <w:p>
      <w:pPr>
        <w:spacing w:after="0"/>
      </w:pPr>
      <w:r>
        <w:t>You deserve the wee hours and the shivers downtown</w:t>
      </w:r>
    </w:p>
    <w:p>
      <w:pPr>
        <w:spacing w:after="0"/>
      </w:pPr>
      <w:r>
        <w:t>Because I'm waking up</w:t>
      </w:r>
    </w:p>
    <w:p>
      <w:pPr>
        <w:spacing w:after="0"/>
      </w:pPr>
      <w:r>
        <w:t>You're stumbling home</w:t>
      </w:r>
    </w:p>
    <w:p>
      <w:pPr>
        <w:spacing w:after="0"/>
      </w:pPr>
      <w:r>
        <w:t>What, you think I forget</w:t>
      </w:r>
    </w:p>
    <w:p>
      <w:pPr>
        <w:spacing w:after="0"/>
      </w:pPr>
      <w:r>
        <w:t>I remember each and every lonesome night lone</w:t>
      </w:r>
    </w:p>
    <w:p>
      <w:pPr>
        <w:spacing w:after="0"/>
      </w:pPr>
    </w:p>
    <w:p>
      <w:pPr>
        <w:spacing w:after="0"/>
      </w:pPr>
      <w:r>
        <w:t>And I hope you find a handsome young man</w:t>
      </w:r>
    </w:p>
    <w:p>
      <w:pPr>
        <w:spacing w:after="0"/>
      </w:pPr>
      <w:r>
        <w:t>Who can love you like I, baby, just like I can</w:t>
      </w:r>
    </w:p>
    <w:p>
      <w:pPr>
        <w:spacing w:after="0"/>
      </w:pPr>
      <w:r>
        <w:t>Who will take you out dancing, as you waited me out</w:t>
      </w:r>
    </w:p>
    <w:p>
      <w:pPr>
        <w:spacing w:after="0"/>
      </w:pPr>
      <w:r>
        <w:t>Making good use of the blues you found</w:t>
      </w:r>
    </w:p>
    <w:p>
      <w:pPr>
        <w:spacing w:after="0"/>
      </w:pPr>
      <w:r>
        <w:t>Making misery so proud</w:t>
      </w:r>
    </w:p>
    <w:p>
      <w:pPr>
        <w:spacing w:after="0"/>
      </w:pPr>
    </w:p>
    <w:p>
      <w:pPr>
        <w:spacing w:after="0"/>
      </w:pPr>
      <w:r>
        <w:t>And if I saw this much blood</w:t>
      </w:r>
    </w:p>
    <w:p>
      <w:pPr>
        <w:spacing w:after="0"/>
      </w:pPr>
      <w:r>
        <w:t>If it was all on your hands</w:t>
      </w:r>
    </w:p>
    <w:p>
      <w:pPr>
        <w:spacing w:after="0"/>
      </w:pPr>
      <w:r>
        <w:t>If the pills in my system came to call you up again</w:t>
      </w:r>
    </w:p>
    <w:p>
      <w:pPr>
        <w:spacing w:after="0"/>
      </w:pPr>
      <w:r>
        <w:t>Would you buy me a drink, to calm down</w:t>
      </w:r>
    </w:p>
    <w:p>
      <w:pPr>
        <w:spacing w:after="0"/>
      </w:pPr>
      <w:r>
        <w:t>Would you buy me a drink right now?</w:t>
      </w:r>
    </w:p>
    <w:p>
      <w:pPr>
        <w:spacing w:after="0"/>
      </w:pPr>
    </w:p>
    <w:p>
      <w:pPr>
        <w:spacing w:after="0"/>
      </w:pPr>
      <w:r>
        <w:t>And I hope you find a handsome young man</w:t>
      </w:r>
    </w:p>
    <w:p>
      <w:pPr>
        <w:spacing w:after="0"/>
      </w:pPr>
      <w:r>
        <w:t>Who can love you like I, baby, just like I can</w:t>
      </w:r>
    </w:p>
    <w:p>
      <w:pPr>
        <w:spacing w:after="0"/>
      </w:pPr>
      <w:r>
        <w:t>Who will take you out dancing, while you waited me out</w:t>
      </w:r>
    </w:p>
    <w:p>
      <w:pPr>
        <w:spacing w:after="0"/>
      </w:pPr>
      <w:r>
        <w:t>Making good use of the blues you found</w:t>
      </w:r>
    </w:p>
    <w:p>
      <w:pPr>
        <w:spacing w:after="0"/>
      </w:pPr>
    </w:p>
    <w:p>
      <w:pPr>
        <w:spacing w:after="0"/>
      </w:pPr>
      <w:r>
        <w:t>And I hope you find a handsome young man</w:t>
      </w:r>
    </w:p>
    <w:p>
      <w:pPr>
        <w:spacing w:after="0"/>
      </w:pPr>
      <w:r>
        <w:t>Who can love you like I, baby, just like I can</w:t>
      </w:r>
    </w:p>
    <w:p>
      <w:pPr>
        <w:spacing w:after="0"/>
      </w:pPr>
      <w:r>
        <w:t>Who will take you out dancing, while you waited me out</w:t>
      </w:r>
    </w:p>
    <w:p>
      <w:pPr>
        <w:spacing w:after="0"/>
      </w:pPr>
      <w:r>
        <w:t>Making good use of the blues you found</w:t>
      </w:r>
    </w:p>
    <w:p>
      <w:pPr>
        <w:spacing w:after="0"/>
      </w:pPr>
      <w:r>
        <w:t>Making good use of the blues you found</w:t>
      </w:r>
    </w:p>
    <w:p>
      <w:pPr>
        <w:spacing w:after="0"/>
      </w:pPr>
      <w:r>
        <w:t>Making good use of the blues in you now</w:t>
      </w:r>
    </w:p>
    <w:p>
      <w:pPr>
        <w:spacing w:after="0"/>
      </w:pPr>
      <w:r>
        <w:t>Making misery so proud</w:t>
      </w:r>
    </w:p>
    <w:p>
      <w:pPr>
        <w:spacing w:after="0"/>
      </w:pPr>
      <w:r>
        <w:t>Making misery so proud</w:t>
      </w:r>
    </w:p>
    <w:p>
      <w:pPr>
        <w:spacing w:after="0"/>
      </w:pPr>
      <w:r>
        <w:t>Making misery so proud</w:t>
      </w:r>
    </w:p>
    <w:p>
      <w:pPr>
        <w:spacing w:after="0"/>
      </w:pPr>
      <w:r>
        <w:t>While you waited me out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Stay Vicious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Well I feel just like a stranger</w:t>
      </w:r>
    </w:p>
    <w:p>
      <w:pPr>
        <w:spacing w:after="0"/>
      </w:pPr>
      <w:r>
        <w:t>I don't sleep at all anymore</w:t>
      </w:r>
    </w:p>
    <w:p>
      <w:pPr>
        <w:spacing w:after="0"/>
      </w:pPr>
      <w:r>
        <w:t>And the arms that used to hold me</w:t>
      </w:r>
    </w:p>
    <w:p>
      <w:pPr>
        <w:spacing w:after="0"/>
      </w:pPr>
      <w:r>
        <w:t>Well now they done me harm</w:t>
      </w:r>
    </w:p>
    <w:p>
      <w:pPr>
        <w:spacing w:after="0"/>
      </w:pPr>
      <w:r>
        <w:t>And I feel just like a murderer</w:t>
      </w:r>
    </w:p>
    <w:p>
      <w:pPr>
        <w:spacing w:after="0"/>
      </w:pPr>
      <w:r>
        <w:t>And I feel just like a gun</w:t>
      </w:r>
    </w:p>
    <w:p>
      <w:pPr>
        <w:spacing w:after="0"/>
      </w:pPr>
      <w:r>
        <w:t>I've been shakin' in the hands of somebody</w:t>
      </w:r>
    </w:p>
    <w:p>
      <w:pPr>
        <w:spacing w:after="0"/>
      </w:pPr>
      <w:r>
        <w:t>Who's finally had enough</w:t>
      </w:r>
    </w:p>
    <w:p>
      <w:pPr>
        <w:spacing w:after="0"/>
      </w:pPr>
    </w:p>
    <w:p>
      <w:pPr>
        <w:spacing w:after="0"/>
      </w:pPr>
      <w:r>
        <w:t>As you step out into the city</w:t>
      </w:r>
    </w:p>
    <w:p>
      <w:pPr>
        <w:spacing w:after="0"/>
      </w:pPr>
      <w:r>
        <w:t>No one to find you or recognize</w:t>
      </w:r>
    </w:p>
    <w:p>
      <w:pPr>
        <w:spacing w:after="0"/>
      </w:pPr>
      <w:r>
        <w:t>As your black heels kick out the beat</w:t>
      </w:r>
    </w:p>
    <w:p>
      <w:pPr>
        <w:spacing w:after="0"/>
      </w:pPr>
      <w:r>
        <w:t>Of my heart in perfect time</w:t>
      </w:r>
    </w:p>
    <w:p>
      <w:pPr>
        <w:spacing w:after="0"/>
      </w:pPr>
      <w:r>
        <w:t>Singing la la la la la lala la</w:t>
      </w:r>
    </w:p>
    <w:p>
      <w:pPr>
        <w:spacing w:after="0"/>
      </w:pPr>
      <w:r>
        <w:t>Look at you saving my life</w:t>
      </w:r>
    </w:p>
    <w:p>
      <w:pPr>
        <w:spacing w:after="0"/>
      </w:pPr>
      <w:r>
        <w:t>Singing la la la la la lala la</w:t>
      </w:r>
    </w:p>
    <w:p>
      <w:pPr>
        <w:spacing w:after="0"/>
      </w:pPr>
      <w:r>
        <w:t>Tonight you're saving my life, yeah</w:t>
      </w:r>
    </w:p>
    <w:p>
      <w:pPr>
        <w:spacing w:after="0"/>
      </w:pPr>
    </w:p>
    <w:p>
      <w:pPr>
        <w:spacing w:after="0"/>
      </w:pPr>
      <w:r>
        <w:t>Now I've had the saints and patience</w:t>
      </w:r>
    </w:p>
    <w:p>
      <w:pPr>
        <w:spacing w:after="0"/>
      </w:pPr>
      <w:r>
        <w:t>And I wait on the telephone</w:t>
      </w:r>
    </w:p>
    <w:p>
      <w:pPr>
        <w:spacing w:after="0"/>
      </w:pPr>
      <w:r>
        <w:t>I have bills for this</w:t>
      </w:r>
    </w:p>
    <w:p>
      <w:pPr>
        <w:spacing w:after="0"/>
      </w:pPr>
      <w:r>
        <w:t>Tabs for that</w:t>
      </w:r>
    </w:p>
    <w:p>
      <w:pPr>
        <w:spacing w:after="0"/>
      </w:pPr>
      <w:r>
        <w:t>Something that used to resemble a soul</w:t>
      </w:r>
    </w:p>
    <w:p>
      <w:pPr>
        <w:spacing w:after="0"/>
      </w:pPr>
      <w:r>
        <w:t>So won't anybody take my hand</w:t>
      </w:r>
    </w:p>
    <w:p>
      <w:pPr>
        <w:spacing w:after="0"/>
      </w:pPr>
      <w:r>
        <w:t>And won't anybody ease my ache</w:t>
      </w:r>
    </w:p>
    <w:p>
      <w:pPr>
        <w:spacing w:after="0"/>
      </w:pPr>
      <w:r>
        <w:t>And I still love rock 'n roll</w:t>
      </w:r>
    </w:p>
    <w:p>
      <w:pPr>
        <w:spacing w:after="0"/>
      </w:pPr>
      <w:r>
        <w:t>And I still call somebody baby</w:t>
      </w:r>
    </w:p>
    <w:p>
      <w:pPr>
        <w:spacing w:after="0"/>
      </w:pPr>
    </w:p>
    <w:p>
      <w:pPr>
        <w:spacing w:after="0"/>
      </w:pPr>
      <w:r>
        <w:t>As you step out into the city</w:t>
      </w:r>
    </w:p>
    <w:p>
      <w:pPr>
        <w:spacing w:after="0"/>
      </w:pPr>
      <w:r>
        <w:t>No one to find you or recognize</w:t>
      </w:r>
    </w:p>
    <w:p>
      <w:pPr>
        <w:spacing w:after="0"/>
      </w:pPr>
      <w:r>
        <w:t>As your black heels kick out the beat</w:t>
      </w:r>
    </w:p>
    <w:p>
      <w:pPr>
        <w:spacing w:after="0"/>
      </w:pPr>
      <w:r>
        <w:t>Of my heart in perfect time</w:t>
      </w:r>
    </w:p>
    <w:p>
      <w:pPr>
        <w:spacing w:after="0"/>
      </w:pPr>
      <w:r>
        <w:t>Singing la la la la la la la la</w:t>
      </w:r>
    </w:p>
    <w:p>
      <w:pPr>
        <w:spacing w:after="0"/>
      </w:pPr>
      <w:r>
        <w:t>Look at you saving my life</w:t>
      </w:r>
    </w:p>
    <w:p>
      <w:pPr>
        <w:spacing w:after="0"/>
      </w:pPr>
      <w:r>
        <w:t>Singing la la la la la lala la</w:t>
      </w:r>
    </w:p>
    <w:p>
      <w:pPr>
        <w:spacing w:after="0"/>
      </w:pPr>
      <w:r>
        <w:t>Tonight you're saving my life, yeah</w:t>
      </w:r>
    </w:p>
    <w:p>
      <w:pPr>
        <w:spacing w:after="0"/>
      </w:pPr>
    </w:p>
    <w:p>
      <w:pPr>
        <w:spacing w:after="0"/>
      </w:pPr>
      <w:r>
        <w:t>As you step out into the city</w:t>
      </w:r>
    </w:p>
    <w:p>
      <w:pPr>
        <w:spacing w:after="0"/>
      </w:pPr>
      <w:r>
        <w:t>No one to find you or recognize</w:t>
      </w:r>
    </w:p>
    <w:p>
      <w:pPr>
        <w:spacing w:after="0"/>
      </w:pPr>
      <w:r>
        <w:t>As your black heels kick out the beat</w:t>
      </w:r>
    </w:p>
    <w:p>
      <w:pPr>
        <w:spacing w:after="0"/>
      </w:pPr>
      <w:r>
        <w:t>Of my heart in perfect time</w:t>
      </w:r>
    </w:p>
    <w:p>
      <w:pPr>
        <w:spacing w:after="0"/>
      </w:pPr>
      <w:r>
        <w:t>Singing la la la la la la la la</w:t>
      </w:r>
    </w:p>
    <w:p>
      <w:pPr>
        <w:spacing w:after="0"/>
      </w:pPr>
      <w:r>
        <w:t>Look at you saving my life</w:t>
      </w:r>
    </w:p>
    <w:p>
      <w:pPr>
        <w:spacing w:after="0"/>
      </w:pPr>
      <w:r>
        <w:t>Singing la la la la la lala la</w:t>
      </w:r>
    </w:p>
    <w:p>
      <w:pPr>
        <w:spacing w:after="0"/>
      </w:pPr>
      <w:r>
        <w:t>Tonight you're saving my life, yeah</w:t>
      </w:r>
    </w:p>
    <w:p>
      <w:pPr>
        <w:spacing w:after="0"/>
      </w:pPr>
      <w:r>
        <w:t>Singing la la la la la la la la</w:t>
      </w:r>
    </w:p>
    <w:p>
      <w:pPr>
        <w:spacing w:after="0"/>
      </w:pPr>
      <w:r>
        <w:t>Lean on the end of the knife</w:t>
      </w:r>
    </w:p>
    <w:p>
      <w:pPr>
        <w:spacing w:after="0"/>
      </w:pPr>
      <w:r>
        <w:t>Singing la la la la la la la la</w:t>
      </w:r>
    </w:p>
    <w:p>
      <w:pPr>
        <w:spacing w:after="0"/>
      </w:pPr>
      <w:r>
        <w:t>Tonight you're saving my life, yeah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1,000 Years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Well, the moon I know, in the town I live, is steady as she waits.</w:t>
      </w:r>
    </w:p>
    <w:p>
      <w:pPr>
        <w:spacing w:after="0"/>
      </w:pPr>
      <w:r>
        <w:t>It seems as though she yearns for me and calls me by my name.</w:t>
      </w:r>
    </w:p>
    <w:p>
      <w:pPr>
        <w:spacing w:after="0"/>
      </w:pPr>
      <w:r>
        <w:t>Sometimes she says come to me, kiss me while it's late.</w:t>
      </w:r>
    </w:p>
    <w:p>
      <w:pPr>
        <w:spacing w:after="0"/>
      </w:pPr>
      <w:r>
        <w:t>And other nights she's just hanging with the stars.</w:t>
      </w:r>
    </w:p>
    <w:p>
      <w:pPr>
        <w:spacing w:after="0"/>
      </w:pPr>
    </w:p>
    <w:p>
      <w:pPr>
        <w:spacing w:after="0"/>
      </w:pPr>
      <w:r>
        <w:t>And I've seen her waiting from all her mistakes</w:t>
      </w:r>
    </w:p>
    <w:p>
      <w:pPr>
        <w:spacing w:after="0"/>
      </w:pPr>
      <w:r>
        <w:t>And what if he never comes when you call?</w:t>
      </w:r>
    </w:p>
    <w:p>
      <w:pPr>
        <w:spacing w:after="0"/>
      </w:pPr>
    </w:p>
    <w:p>
      <w:pPr>
        <w:spacing w:after="0"/>
      </w:pPr>
      <w:r>
        <w:t>And, "Hey, hey it's alright," she says,</w:t>
      </w:r>
    </w:p>
    <w:p>
      <w:pPr>
        <w:spacing w:after="0"/>
      </w:pPr>
      <w:r>
        <w:t>"Once upon a time I lived a perfect night.</w:t>
      </w:r>
    </w:p>
    <w:p>
      <w:pPr>
        <w:spacing w:after="0"/>
      </w:pPr>
      <w:r>
        <w:t>Hey, hey in another life," she says,</w:t>
      </w:r>
    </w:p>
    <w:p>
      <w:pPr>
        <w:spacing w:after="0"/>
      </w:pPr>
      <w:r>
        <w:t>"In a dream of mine from a thousand years ago."</w:t>
      </w:r>
    </w:p>
    <w:p>
      <w:pPr>
        <w:spacing w:after="0"/>
      </w:pPr>
    </w:p>
    <w:p>
      <w:pPr>
        <w:spacing w:after="0"/>
      </w:pPr>
      <w:r>
        <w:t>"Don't look back," I heard a voice, in velvet I couldn't see.</w:t>
      </w:r>
    </w:p>
    <w:p>
      <w:pPr>
        <w:spacing w:after="0"/>
      </w:pPr>
      <w:r>
        <w:t>The pictures then were black and white, and the details were in between.</w:t>
      </w:r>
    </w:p>
    <w:p>
      <w:pPr>
        <w:spacing w:after="0"/>
      </w:pPr>
      <w:r>
        <w:t>I heard about a woman once, who did everything ever asked of her.</w:t>
      </w:r>
    </w:p>
    <w:p>
      <w:pPr>
        <w:spacing w:after="0"/>
      </w:pPr>
      <w:r>
        <w:t>She died last week and her last words were, "It wasn't worth it."</w:t>
      </w:r>
    </w:p>
    <w:p>
      <w:pPr>
        <w:spacing w:after="0"/>
      </w:pPr>
    </w:p>
    <w:p>
      <w:pPr>
        <w:spacing w:after="0"/>
      </w:pPr>
      <w:r>
        <w:t>And I've seen her patience through all her mistakes</w:t>
      </w:r>
    </w:p>
    <w:p>
      <w:pPr>
        <w:spacing w:after="0"/>
      </w:pPr>
      <w:r>
        <w:t>And who's gonna save you now?</w:t>
      </w:r>
    </w:p>
    <w:p>
      <w:pPr>
        <w:spacing w:after="0"/>
      </w:pPr>
    </w:p>
    <w:p>
      <w:pPr>
        <w:spacing w:after="0"/>
      </w:pPr>
      <w:r>
        <w:t>And, "Hey, hey it's alright," she says,</w:t>
      </w:r>
    </w:p>
    <w:p>
      <w:pPr>
        <w:spacing w:after="0"/>
      </w:pPr>
      <w:r>
        <w:t>"Once upon a time I lived a perfect night.</w:t>
      </w:r>
    </w:p>
    <w:p>
      <w:pPr>
        <w:spacing w:after="0"/>
      </w:pPr>
      <w:r>
        <w:t>Hey, hey in another life," she says,</w:t>
      </w:r>
    </w:p>
    <w:p>
      <w:pPr>
        <w:spacing w:after="0"/>
      </w:pPr>
      <w:r>
        <w:t>"In a dream of mine from a thousand years ago."</w:t>
      </w:r>
    </w:p>
    <w:p>
      <w:pPr>
        <w:spacing w:after="0"/>
      </w:pPr>
    </w:p>
    <w:p>
      <w:pPr>
        <w:spacing w:after="0"/>
      </w:pPr>
      <w:r>
        <w:t>"Hey, it's alright," she says,</w:t>
      </w:r>
    </w:p>
    <w:p>
      <w:pPr>
        <w:spacing w:after="0"/>
      </w:pPr>
      <w:r>
        <w:t>"Once upon a time I lived a perfect night.</w:t>
      </w:r>
    </w:p>
    <w:p>
      <w:pPr>
        <w:spacing w:after="0"/>
      </w:pPr>
      <w:r>
        <w:t>Hey, hey in another life," she says,</w:t>
      </w:r>
    </w:p>
    <w:p>
      <w:pPr>
        <w:spacing w:after="0"/>
      </w:pPr>
      <w:r>
        <w:t>"In a dream of mine from a thousand years ago."</w:t>
      </w:r>
    </w:p>
    <w:p>
      <w:pPr>
        <w:spacing w:after="0"/>
      </w:pPr>
    </w:p>
    <w:p>
      <w:pPr>
        <w:spacing w:after="0"/>
      </w:pPr>
      <w:r>
        <w:t>"Hey, hey it's alright," she says.</w:t>
      </w:r>
    </w:p>
    <w:p>
      <w:pPr>
        <w:spacing w:after="0"/>
      </w:pPr>
      <w:r>
        <w:t>"Hey, in another life," she says.</w:t>
      </w:r>
    </w:p>
    <w:p>
      <w:pPr>
        <w:spacing w:after="0"/>
      </w:pPr>
    </w:p>
    <w:p>
      <w:pPr>
        <w:spacing w:after="0"/>
      </w:pPr>
      <w:r>
        <w:t>Way back when, when we became friends, I was you, you were my defense.</w:t>
      </w:r>
    </w:p>
    <w:p>
      <w:pPr>
        <w:spacing w:after="0"/>
      </w:pPr>
      <w:r>
        <w:t>And quiet was the night.</w:t>
      </w:r>
    </w:p>
    <w:p>
      <w:pPr>
        <w:spacing w:after="0"/>
      </w:pPr>
      <w:r>
        <w:t>You showed me that bridge, and it brought you home.</w:t>
      </w:r>
    </w:p>
    <w:p>
      <w:pPr>
        <w:spacing w:after="0"/>
      </w:pPr>
      <w:r>
        <w:t>You told me about it and I never let it go,</w:t>
      </w:r>
    </w:p>
    <w:p>
      <w:pPr>
        <w:spacing w:after="0"/>
      </w:pPr>
      <w:r>
        <w:t>And I guess I might've been doing the same.</w:t>
      </w:r>
    </w:p>
    <w:p>
      <w:pPr>
        <w:spacing w:after="0"/>
      </w:pPr>
      <w:r>
        <w:t>Anyhow, quiet was the night.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Get Hurt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Sometimes I wake up in the morning</w:t>
      </w:r>
    </w:p>
    <w:p>
      <w:pPr>
        <w:spacing w:after="0"/>
      </w:pPr>
      <w:r>
        <w:t>Sometimes I dream small</w:t>
      </w:r>
    </w:p>
    <w:p>
      <w:pPr>
        <w:spacing w:after="0"/>
      </w:pPr>
      <w:r>
        <w:t>I keep my wounds without a bandage baby</w:t>
      </w:r>
    </w:p>
    <w:p>
      <w:pPr>
        <w:spacing w:after="0"/>
      </w:pPr>
      <w:r>
        <w:t>As I come stumbling through the door</w:t>
      </w:r>
    </w:p>
    <w:p>
      <w:pPr>
        <w:spacing w:after="0"/>
      </w:pPr>
      <w:r>
        <w:t>Spend my nights in this location</w:t>
      </w:r>
    </w:p>
    <w:p>
      <w:pPr>
        <w:spacing w:after="0"/>
      </w:pPr>
      <w:r>
        <w:t>Talking to spirits on the floor</w:t>
      </w:r>
    </w:p>
    <w:p>
      <w:pPr>
        <w:spacing w:after="0"/>
      </w:pPr>
      <w:r>
        <w:t>I think I came to find the feeling baby</w:t>
      </w:r>
    </w:p>
    <w:p>
      <w:pPr>
        <w:spacing w:after="0"/>
      </w:pPr>
      <w:r>
        <w:t>Between what was mine and what was yours</w:t>
      </w:r>
    </w:p>
    <w:p>
      <w:pPr>
        <w:spacing w:after="0"/>
      </w:pPr>
    </w:p>
    <w:p>
      <w:pPr>
        <w:spacing w:after="0"/>
      </w:pPr>
      <w:r>
        <w:t>And I came to get hurt,</w:t>
      </w:r>
    </w:p>
    <w:p>
      <w:pPr>
        <w:spacing w:after="0"/>
      </w:pPr>
      <w:r>
        <w:t>Might as well do your worst to me, hey hey</w:t>
      </w:r>
    </w:p>
    <w:p>
      <w:pPr>
        <w:spacing w:after="0"/>
      </w:pPr>
      <w:r>
        <w:t>Have you come here to get hurt?</w:t>
      </w:r>
    </w:p>
    <w:p>
      <w:pPr>
        <w:spacing w:after="0"/>
      </w:pPr>
      <w:r>
        <w:t>Have you come to take away from me, from me, from me</w:t>
      </w:r>
    </w:p>
    <w:p>
      <w:pPr>
        <w:spacing w:after="0"/>
      </w:pPr>
      <w:r>
        <w:t>Might as well do your worst to me</w:t>
      </w:r>
    </w:p>
    <w:p>
      <w:pPr>
        <w:spacing w:after="0"/>
      </w:pPr>
    </w:p>
    <w:p>
      <w:pPr>
        <w:spacing w:after="0"/>
      </w:pPr>
      <w:r>
        <w:t>I think I'd better move to California (I think it's time to move)</w:t>
      </w:r>
    </w:p>
    <w:p>
      <w:pPr>
        <w:spacing w:after="0"/>
      </w:pPr>
      <w:r>
        <w:t>Mama, can you say a pray for me? (Say a prayer for me)</w:t>
      </w:r>
    </w:p>
    <w:p>
      <w:pPr>
        <w:spacing w:after="0"/>
      </w:pPr>
      <w:r>
        <w:t>I heard they don't get so low down, (All my friends get so low)</w:t>
      </w:r>
    </w:p>
    <w:p>
      <w:pPr>
        <w:spacing w:after="0"/>
      </w:pPr>
      <w:r>
        <w:t>I heard they never bleed,</w:t>
      </w:r>
    </w:p>
    <w:p>
      <w:pPr>
        <w:spacing w:after="0"/>
      </w:pPr>
      <w:r>
        <w:t>Not like we bleed</w:t>
      </w:r>
    </w:p>
    <w:p>
      <w:pPr>
        <w:spacing w:after="0"/>
      </w:pPr>
    </w:p>
    <w:p>
      <w:pPr>
        <w:spacing w:after="0"/>
      </w:pPr>
      <w:r>
        <w:t>I came to get hurt,</w:t>
      </w:r>
    </w:p>
    <w:p>
      <w:pPr>
        <w:spacing w:after="0"/>
      </w:pPr>
      <w:r>
        <w:t>Might as well do your worst to me, hey hey</w:t>
      </w:r>
    </w:p>
    <w:p>
      <w:pPr>
        <w:spacing w:after="0"/>
      </w:pPr>
      <w:r>
        <w:t>Have you come here to get hurt?</w:t>
      </w:r>
    </w:p>
    <w:p>
      <w:pPr>
        <w:spacing w:after="0"/>
      </w:pPr>
      <w:r>
        <w:t>Have you come to take away from me, from me, from me</w:t>
      </w:r>
    </w:p>
    <w:p>
      <w:pPr>
        <w:spacing w:after="0"/>
      </w:pPr>
      <w:r>
        <w:t>Might as well do your worst to me</w:t>
      </w:r>
    </w:p>
    <w:p>
      <w:pPr>
        <w:spacing w:after="0"/>
      </w:pPr>
    </w:p>
    <w:p>
      <w:pPr>
        <w:spacing w:after="0"/>
      </w:pPr>
      <w:r>
        <w:t>And it gets pretty lame</w:t>
      </w:r>
    </w:p>
    <w:p>
      <w:pPr>
        <w:spacing w:after="0"/>
      </w:pPr>
      <w:r>
        <w:t>And the stations would change</w:t>
      </w:r>
    </w:p>
    <w:p>
      <w:pPr>
        <w:spacing w:after="0"/>
      </w:pPr>
      <w:r>
        <w:t>And the things once in order</w:t>
      </w:r>
    </w:p>
    <w:p>
      <w:pPr>
        <w:spacing w:after="0"/>
      </w:pPr>
      <w:r>
        <w:t>Now seem so strange,</w:t>
      </w:r>
    </w:p>
    <w:p>
      <w:pPr>
        <w:spacing w:after="0"/>
      </w:pPr>
      <w:r>
        <w:t>Once I quit town all the hurt apart from myself</w:t>
      </w:r>
    </w:p>
    <w:p>
      <w:pPr>
        <w:spacing w:after="0"/>
      </w:pPr>
      <w:r>
        <w:t>Now all I can see is the need,</w:t>
      </w:r>
    </w:p>
    <w:p>
      <w:pPr>
        <w:spacing w:after="0"/>
      </w:pPr>
      <w:r>
        <w:t>The need.</w:t>
      </w:r>
    </w:p>
    <w:p>
      <w:pPr>
        <w:spacing w:after="0"/>
      </w:pPr>
    </w:p>
    <w:p>
      <w:pPr>
        <w:spacing w:after="0"/>
      </w:pPr>
      <w:r>
        <w:t>I came to get hurt,</w:t>
      </w:r>
    </w:p>
    <w:p>
      <w:pPr>
        <w:spacing w:after="0"/>
      </w:pPr>
      <w:r>
        <w:t>Might as well do your worst to me, hey hey</w:t>
      </w:r>
    </w:p>
    <w:p>
      <w:pPr>
        <w:spacing w:after="0"/>
      </w:pPr>
      <w:r>
        <w:t>Have you come here to get hurt?</w:t>
      </w:r>
    </w:p>
    <w:p>
      <w:pPr>
        <w:spacing w:after="0"/>
      </w:pPr>
      <w:r>
        <w:t>Have you come to take away from me</w:t>
      </w:r>
    </w:p>
    <w:p>
      <w:pPr>
        <w:spacing w:after="0"/>
      </w:pPr>
      <w:r>
        <w:t>From me, from me</w:t>
      </w:r>
    </w:p>
    <w:p>
      <w:pPr>
        <w:spacing w:after="0"/>
      </w:pPr>
      <w:r>
        <w:t>Might as well do your worst to me</w:t>
      </w:r>
    </w:p>
    <w:p>
      <w:pPr>
        <w:spacing w:after="0"/>
      </w:pPr>
    </w:p>
    <w:p>
      <w:pPr>
        <w:spacing w:after="0"/>
      </w:pPr>
      <w:r>
        <w:t>Maybe you needed a change,</w:t>
      </w:r>
    </w:p>
    <w:p>
      <w:pPr>
        <w:spacing w:after="0"/>
      </w:pPr>
      <w:r>
        <w:t>Maybe I was in your way</w:t>
      </w:r>
    </w:p>
    <w:p>
      <w:pPr>
        <w:spacing w:after="0"/>
      </w:pPr>
      <w:r>
        <w:t>Maybe some days they stay</w:t>
      </w:r>
    </w:p>
    <w:p>
      <w:pPr>
        <w:spacing w:after="0"/>
      </w:pPr>
      <w:r>
        <w:t>And some things go away</w:t>
      </w:r>
    </w:p>
    <w:p>
      <w:pPr>
        <w:spacing w:after="0"/>
      </w:pPr>
      <w:r>
        <w:t>Maybe I was mine, maybe you were not the same!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Stray Paper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Ooh ooh</w:t>
      </w:r>
    </w:p>
    <w:p>
      <w:pPr>
        <w:spacing w:after="0"/>
      </w:pPr>
      <w:r>
        <w:t>You better never tell nobody but God,</w:t>
      </w:r>
    </w:p>
    <w:p>
      <w:pPr>
        <w:spacing w:after="0"/>
      </w:pPr>
      <w:r>
        <w:t>All the things I've seen.</w:t>
      </w:r>
    </w:p>
    <w:p>
      <w:pPr>
        <w:spacing w:after="0"/>
      </w:pPr>
      <w:r>
        <w:t>From high above this haunted city,</w:t>
      </w:r>
    </w:p>
    <w:p>
      <w:pPr>
        <w:spacing w:after="0"/>
      </w:pPr>
      <w:r>
        <w:t>Under elected thrones of thieves.</w:t>
      </w:r>
    </w:p>
    <w:p>
      <w:pPr>
        <w:spacing w:after="0"/>
      </w:pPr>
    </w:p>
    <w:p>
      <w:pPr>
        <w:spacing w:after="0"/>
      </w:pPr>
      <w:r>
        <w:t>Where mighty men lay down their hearts</w:t>
      </w:r>
    </w:p>
    <w:p>
      <w:pPr>
        <w:spacing w:after="0"/>
      </w:pPr>
      <w:r>
        <w:t>In the service of their queens.</w:t>
      </w:r>
    </w:p>
    <w:p>
      <w:pPr>
        <w:spacing w:after="0"/>
      </w:pPr>
      <w:r>
        <w:t>And gave their bodies to be burned</w:t>
      </w:r>
    </w:p>
    <w:p>
      <w:pPr>
        <w:spacing w:after="0"/>
      </w:pPr>
      <w:r>
        <w:t>Like I did before your feet.</w:t>
      </w:r>
    </w:p>
    <w:p>
      <w:pPr>
        <w:spacing w:after="0"/>
      </w:pPr>
    </w:p>
    <w:p>
      <w:pPr>
        <w:spacing w:after="0"/>
      </w:pPr>
      <w:r>
        <w:t>Like she always tried for me, (Ooh ooh)</w:t>
      </w:r>
    </w:p>
    <w:p>
      <w:pPr>
        <w:spacing w:after="0"/>
      </w:pPr>
      <w:r>
        <w:t>Like now she does for me (Ooh ooh)</w:t>
      </w:r>
    </w:p>
    <w:p>
      <w:pPr>
        <w:spacing w:after="0"/>
      </w:pPr>
      <w:r>
        <w:t>Ooh ooh</w:t>
      </w:r>
    </w:p>
    <w:p>
      <w:pPr>
        <w:spacing w:after="0"/>
      </w:pPr>
    </w:p>
    <w:p>
      <w:pPr>
        <w:spacing w:after="0"/>
      </w:pPr>
      <w:r>
        <w:t>And underneath the tyranny of august and her sons,</w:t>
      </w:r>
    </w:p>
    <w:p>
      <w:pPr>
        <w:spacing w:after="0"/>
      </w:pPr>
      <w:r>
        <w:t>Who sent fire from their fingertips in the holy vow of a teenage kiss.</w:t>
      </w:r>
    </w:p>
    <w:p>
      <w:pPr>
        <w:spacing w:after="0"/>
      </w:pPr>
      <w:r>
        <w:t>Now we're much too old for this,</w:t>
      </w:r>
    </w:p>
    <w:p>
      <w:pPr>
        <w:spacing w:after="0"/>
      </w:pPr>
      <w:r>
        <w:t>And I don't feel those kinds of things.</w:t>
      </w:r>
    </w:p>
    <w:p>
      <w:pPr>
        <w:spacing w:after="0"/>
      </w:pPr>
    </w:p>
    <w:p>
      <w:pPr>
        <w:spacing w:after="0"/>
      </w:pPr>
      <w:r>
        <w:t>So don't you cry for me, (Ooh ooh)</w:t>
      </w:r>
    </w:p>
    <w:p>
      <w:pPr>
        <w:spacing w:after="0"/>
      </w:pPr>
      <w:r>
        <w:t>I used to feel everything. (Ooh ooh)</w:t>
      </w:r>
    </w:p>
    <w:p>
      <w:pPr>
        <w:spacing w:after="0"/>
      </w:pPr>
      <w:r>
        <w:t>Ooh ooh</w:t>
      </w:r>
    </w:p>
    <w:p>
      <w:pPr>
        <w:spacing w:after="0"/>
      </w:pPr>
    </w:p>
    <w:p>
      <w:pPr>
        <w:spacing w:after="0"/>
      </w:pPr>
      <w:r>
        <w:t>Oh but love (run, run, run)</w:t>
      </w:r>
    </w:p>
    <w:p>
      <w:pPr>
        <w:spacing w:after="0"/>
      </w:pPr>
      <w:r>
        <w:t>Oh but love (run, run, run)</w:t>
      </w:r>
    </w:p>
    <w:p>
      <w:pPr>
        <w:spacing w:after="0"/>
      </w:pPr>
      <w:r>
        <w:t>Oh but love (Love, love, love becomes)</w:t>
      </w:r>
    </w:p>
    <w:p>
      <w:pPr>
        <w:spacing w:after="0"/>
      </w:pPr>
      <w:r>
        <w:t>Oh but love (Love, love, love becomes)</w:t>
      </w:r>
    </w:p>
    <w:p>
      <w:pPr>
        <w:spacing w:after="0"/>
      </w:pPr>
      <w:r>
        <w:t>Love, love, love becomes</w:t>
      </w:r>
    </w:p>
    <w:p>
      <w:pPr>
        <w:spacing w:after="0"/>
      </w:pPr>
      <w:r>
        <w:t>Love, love, love becomes</w:t>
      </w:r>
    </w:p>
    <w:p>
      <w:pPr>
        <w:spacing w:after="0"/>
      </w:pPr>
      <w:r>
        <w:t>And all my love becomes</w:t>
      </w:r>
    </w:p>
    <w:p>
      <w:pPr>
        <w:spacing w:after="0"/>
      </w:pPr>
      <w:r>
        <w:t>And all my love, my love</w:t>
      </w:r>
    </w:p>
    <w:p>
      <w:pPr>
        <w:spacing w:after="0"/>
      </w:pPr>
      <w:r>
        <w:t>Became blood on stray paper.</w:t>
      </w:r>
    </w:p>
    <w:p>
      <w:pPr>
        <w:spacing w:after="0"/>
      </w:pPr>
      <w:r>
        <w:t>Became blood on stray paper.</w:t>
      </w:r>
    </w:p>
    <w:p>
      <w:pPr>
        <w:spacing w:after="0"/>
      </w:pPr>
      <w:r>
        <w:t>Became blood on stray paper.</w:t>
      </w:r>
    </w:p>
    <w:p>
      <w:pPr>
        <w:spacing w:after="0"/>
      </w:pPr>
      <w:r>
        <w:t>Became blood on stray paper.</w:t>
      </w:r>
    </w:p>
    <w:p>
      <w:pPr>
        <w:spacing w:after="0"/>
      </w:pPr>
      <w:r>
        <w:t>Became blood on stray paper.</w:t>
      </w:r>
    </w:p>
    <w:p>
      <w:pPr>
        <w:spacing w:after="0"/>
      </w:pPr>
      <w:r>
        <w:t>Became blood on stray paper.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Helter Skeleton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See, I know a nurse specialized in the worst</w:t>
      </w:r>
    </w:p>
    <w:p>
      <w:pPr>
        <w:spacing w:after="0"/>
      </w:pPr>
      <w:r>
        <w:t>When you're a friend in need, she'll be your friend indeed.</w:t>
      </w:r>
    </w:p>
    <w:p>
      <w:pPr>
        <w:spacing w:after="0"/>
      </w:pPr>
      <w:r>
        <w:t>When you can't find your tongue and when your rational weeps,</w:t>
      </w:r>
    </w:p>
    <w:p>
      <w:pPr>
        <w:spacing w:after="0"/>
      </w:pPr>
      <w:r>
        <w:t>She says uh, huh, huh.</w:t>
      </w:r>
    </w:p>
    <w:p>
      <w:pPr>
        <w:spacing w:after="0"/>
      </w:pPr>
    </w:p>
    <w:p>
      <w:pPr>
        <w:spacing w:after="0"/>
      </w:pPr>
      <w:r>
        <w:t>So why don't you lean on me if you wanna?</w:t>
      </w:r>
    </w:p>
    <w:p>
      <w:pPr>
        <w:spacing w:after="0"/>
      </w:pPr>
      <w:r>
        <w:t>Why don't you lean on me for a while?</w:t>
      </w:r>
    </w:p>
    <w:p>
      <w:pPr>
        <w:spacing w:after="0"/>
      </w:pPr>
      <w:r>
        <w:t>Since you only get high on the weekends, uh huh.</w:t>
      </w:r>
    </w:p>
    <w:p>
      <w:pPr>
        <w:spacing w:after="0"/>
      </w:pPr>
      <w:r>
        <w:t>Why don't you feed on me tonight?</w:t>
      </w:r>
    </w:p>
    <w:p>
      <w:pPr>
        <w:spacing w:after="0"/>
      </w:pPr>
    </w:p>
    <w:p>
      <w:pPr>
        <w:spacing w:after="0"/>
      </w:pPr>
      <w:r>
        <w:t>See I know the taste of the spike in your brains</w:t>
      </w:r>
    </w:p>
    <w:p>
      <w:pPr>
        <w:spacing w:after="0"/>
      </w:pPr>
      <w:r>
        <w:t>As you crawl to me, a little closer to me.</w:t>
      </w:r>
    </w:p>
    <w:p>
      <w:pPr>
        <w:spacing w:after="0"/>
      </w:pPr>
      <w:r>
        <w:t>I guess you're in the place that I used to be baby,</w:t>
      </w:r>
    </w:p>
    <w:p>
      <w:pPr>
        <w:spacing w:after="0"/>
      </w:pPr>
      <w:r>
        <w:t>Now it's down to me, so simply down to me.</w:t>
      </w:r>
    </w:p>
    <w:p>
      <w:pPr>
        <w:spacing w:after="0"/>
      </w:pPr>
      <w:r>
        <w:t>Oh, but I'm a fool and I fall apart too easily,</w:t>
      </w:r>
    </w:p>
    <w:p>
      <w:pPr>
        <w:spacing w:after="0"/>
      </w:pPr>
      <w:r>
        <w:t>But you know me how I love to be with Madame Misery.</w:t>
      </w:r>
    </w:p>
    <w:p>
      <w:pPr>
        <w:spacing w:after="0"/>
      </w:pPr>
      <w:r>
        <w:t>Come and visit me, I'm on the 99th floor of apathy.</w:t>
      </w:r>
    </w:p>
    <w:p>
      <w:pPr>
        <w:spacing w:after="0"/>
      </w:pPr>
    </w:p>
    <w:p>
      <w:pPr>
        <w:spacing w:after="0"/>
      </w:pPr>
      <w:r>
        <w:t>But still you can lean on me if you wanna.</w:t>
      </w:r>
    </w:p>
    <w:p>
      <w:pPr>
        <w:spacing w:after="0"/>
      </w:pPr>
      <w:r>
        <w:t>Why don't you lean on me for a while?</w:t>
      </w:r>
    </w:p>
    <w:p>
      <w:pPr>
        <w:spacing w:after="0"/>
      </w:pPr>
      <w:r>
        <w:t>Since you only get high on the weekends, uh huh.</w:t>
      </w:r>
    </w:p>
    <w:p>
      <w:pPr>
        <w:spacing w:after="0"/>
      </w:pPr>
      <w:r>
        <w:t>Why don't you feed on me tonight?</w:t>
      </w:r>
    </w:p>
    <w:p>
      <w:pPr>
        <w:spacing w:after="0"/>
      </w:pPr>
    </w:p>
    <w:p>
      <w:pPr>
        <w:spacing w:after="0"/>
      </w:pPr>
      <w:r>
        <w:t>She said that there will always be a soft spot in my cardiac arrest.</w:t>
      </w:r>
    </w:p>
    <w:p>
      <w:pPr>
        <w:spacing w:after="0"/>
      </w:pPr>
      <w:r>
        <w:t>And I will love you until I die from all of this.</w:t>
      </w:r>
    </w:p>
    <w:p>
      <w:pPr>
        <w:spacing w:after="0"/>
      </w:pPr>
      <w:r>
        <w:t>And something tells me I will die alone.</w:t>
      </w:r>
    </w:p>
    <w:p>
      <w:pPr>
        <w:spacing w:after="0"/>
      </w:pPr>
    </w:p>
    <w:p>
      <w:pPr>
        <w:spacing w:after="0"/>
      </w:pPr>
      <w:r>
        <w:t>But still you can lean on me if you wanna.</w:t>
      </w:r>
    </w:p>
    <w:p>
      <w:pPr>
        <w:spacing w:after="0"/>
      </w:pPr>
      <w:r>
        <w:t>So why don't you lean on me for a while?</w:t>
      </w:r>
    </w:p>
    <w:p>
      <w:pPr>
        <w:spacing w:after="0"/>
      </w:pPr>
      <w:r>
        <w:t>Since you only get high on the weekends, uh huh.</w:t>
      </w:r>
    </w:p>
    <w:p>
      <w:pPr>
        <w:spacing w:after="0"/>
      </w:pPr>
      <w:r>
        <w:t>Why don't you feed on me tonight?</w:t>
      </w:r>
    </w:p>
    <w:p>
      <w:pPr>
        <w:spacing w:after="0"/>
      </w:pPr>
      <w:r>
        <w:t>(See, I know the taste of the spike in your brains</w:t>
      </w:r>
    </w:p>
    <w:p>
      <w:pPr>
        <w:spacing w:after="0"/>
      </w:pPr>
      <w:r>
        <w:t>As you crawl to me a little closer to me.)</w:t>
      </w:r>
    </w:p>
    <w:p>
      <w:pPr>
        <w:spacing w:after="0"/>
      </w:pPr>
      <w:r>
        <w:t>Why don't you feed on me tonight?</w:t>
      </w:r>
    </w:p>
    <w:p>
      <w:pPr>
        <w:spacing w:after="0"/>
      </w:pPr>
      <w:r>
        <w:t>(Oh Madame Misery, come and visit me,</w:t>
      </w:r>
    </w:p>
    <w:p>
      <w:pPr>
        <w:spacing w:after="0"/>
      </w:pPr>
      <w:r>
        <w:t>Oh won't you crawl to me, a little closer to me?</w:t>
      </w:r>
    </w:p>
    <w:p>
      <w:pPr>
        <w:spacing w:after="0"/>
      </w:pPr>
      <w:r>
        <w:t>Madame Misery, come and visit me,</w:t>
      </w:r>
    </w:p>
    <w:p>
      <w:pPr>
        <w:spacing w:after="0"/>
      </w:pPr>
      <w:r>
        <w:t>Oh won't you crawl to me, a little closer to me?)</w:t>
      </w:r>
    </w:p>
    <w:p>
      <w:pPr>
        <w:spacing w:after="0"/>
      </w:pPr>
    </w:p>
    <w:p>
      <w:pPr>
        <w:spacing w:after="0"/>
      </w:pPr>
      <w:r>
        <w:t>And baby there will always be a soft spot in my cardiac arrest.</w:t>
      </w:r>
    </w:p>
    <w:p>
      <w:pPr>
        <w:spacing w:after="0"/>
      </w:pPr>
      <w:r>
        <w:t>And I will love you 'til I die from all of this, yeah.</w:t>
      </w:r>
    </w:p>
    <w:p>
      <w:pPr>
        <w:spacing w:after="0"/>
      </w:pPr>
      <w:r>
        <w:t>And there will always be a soft spot in my cardiac arrest.</w:t>
      </w:r>
    </w:p>
    <w:p>
      <w:pPr>
        <w:spacing w:after="0"/>
      </w:pPr>
      <w:r>
        <w:t>And I will love you 'til I die from this.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Underneath the Ground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That's enough, my man, it's time to clap our hands.</w:t>
      </w:r>
    </w:p>
    <w:p>
      <w:pPr>
        <w:spacing w:after="0"/>
      </w:pPr>
      <w:r>
        <w:t>Call the papers up tomorrow, say we did the best we can.</w:t>
      </w:r>
    </w:p>
    <w:p>
      <w:pPr>
        <w:spacing w:after="0"/>
      </w:pPr>
      <w:r>
        <w:t>'Cause our doctor's in the hospital, the poet just laid down.</w:t>
      </w:r>
    </w:p>
    <w:p>
      <w:pPr>
        <w:spacing w:after="0"/>
      </w:pPr>
      <w:r>
        <w:t>There's one good man I know, and he can't talk right now.</w:t>
      </w:r>
    </w:p>
    <w:p>
      <w:pPr>
        <w:spacing w:after="0"/>
      </w:pPr>
    </w:p>
    <w:p>
      <w:pPr>
        <w:spacing w:after="0"/>
      </w:pPr>
      <w:r>
        <w:t>I'd like to hear what you'd say to me if I was bulletproof and free again.</w:t>
      </w:r>
    </w:p>
    <w:p>
      <w:pPr>
        <w:spacing w:after="0"/>
      </w:pPr>
      <w:r>
        <w:t>Or what you'd shout if I was dead in the ground, and buried under another name?</w:t>
      </w:r>
    </w:p>
    <w:p>
      <w:pPr>
        <w:spacing w:after="0"/>
      </w:pPr>
    </w:p>
    <w:p>
      <w:pPr>
        <w:spacing w:after="0"/>
      </w:pPr>
      <w:r>
        <w:t>Or would you talk about if I loved her now?</w:t>
      </w:r>
    </w:p>
    <w:p>
      <w:pPr>
        <w:spacing w:after="0"/>
      </w:pPr>
      <w:r>
        <w:t>Tell my sins to God out loud.</w:t>
      </w:r>
    </w:p>
    <w:p>
      <w:pPr>
        <w:spacing w:after="0"/>
      </w:pPr>
      <w:r>
        <w:t>Would you cry, cry 'cause I was gone?</w:t>
      </w:r>
    </w:p>
    <w:p>
      <w:pPr>
        <w:spacing w:after="0"/>
      </w:pPr>
      <w:r>
        <w:t>Would you spit and hiss and curse my name,</w:t>
      </w:r>
    </w:p>
    <w:p>
      <w:pPr>
        <w:spacing w:after="0"/>
      </w:pPr>
      <w:r>
        <w:t>And embarrass me to the other graves?</w:t>
      </w:r>
    </w:p>
    <w:p>
      <w:pPr>
        <w:spacing w:after="0"/>
      </w:pPr>
      <w:r>
        <w:t>Would you lay right down with me, underneath the ground?</w:t>
      </w:r>
    </w:p>
    <w:p>
      <w:pPr>
        <w:spacing w:after="0"/>
      </w:pPr>
    </w:p>
    <w:p>
      <w:pPr>
        <w:spacing w:after="0"/>
      </w:pPr>
      <w:r>
        <w:t>Now who you think I am?</w:t>
      </w:r>
    </w:p>
    <w:p>
      <w:pPr>
        <w:spacing w:after="0"/>
      </w:pPr>
      <w:r>
        <w:t>Worse than all the rest?</w:t>
      </w:r>
    </w:p>
    <w:p>
      <w:pPr>
        <w:spacing w:after="0"/>
      </w:pPr>
      <w:r>
        <w:t>That's what I'll be now, just like no one said.</w:t>
      </w:r>
    </w:p>
    <w:p>
      <w:pPr>
        <w:spacing w:after="0"/>
      </w:pPr>
      <w:r>
        <w:t>Did anybody see that, there's a crack right down my head.</w:t>
      </w:r>
    </w:p>
    <w:p>
      <w:pPr>
        <w:spacing w:after="0"/>
      </w:pPr>
      <w:r>
        <w:t>But mama, how they'll cheer for us, while the blood drips down our legs.</w:t>
      </w:r>
    </w:p>
    <w:p>
      <w:pPr>
        <w:spacing w:after="0"/>
      </w:pPr>
    </w:p>
    <w:p>
      <w:pPr>
        <w:spacing w:after="0"/>
      </w:pPr>
      <w:r>
        <w:t>I'd like to know if you could see through the soul</w:t>
      </w:r>
    </w:p>
    <w:p>
      <w:pPr>
        <w:spacing w:after="0"/>
      </w:pPr>
      <w:r>
        <w:t>Like I could see to your soul back then.</w:t>
      </w:r>
    </w:p>
    <w:p>
      <w:pPr>
        <w:spacing w:after="0"/>
      </w:pPr>
      <w:r>
        <w:t>And reach your hands through all the hurt and defenses,</w:t>
      </w:r>
    </w:p>
    <w:p>
      <w:pPr>
        <w:spacing w:after="0"/>
      </w:pPr>
      <w:r>
        <w:t>Would you still try if you knew I was gone?</w:t>
      </w:r>
    </w:p>
    <w:p>
      <w:pPr>
        <w:spacing w:after="0"/>
      </w:pPr>
    </w:p>
    <w:p>
      <w:pPr>
        <w:spacing w:after="0"/>
      </w:pPr>
      <w:r>
        <w:t>Or would you talk about if I loved her now?</w:t>
      </w:r>
    </w:p>
    <w:p>
      <w:pPr>
        <w:spacing w:after="0"/>
      </w:pPr>
      <w:r>
        <w:t>Tell my sins to God out loud.</w:t>
      </w:r>
    </w:p>
    <w:p>
      <w:pPr>
        <w:spacing w:after="0"/>
      </w:pPr>
      <w:r>
        <w:t>Would you cry, cry 'cause I was gone?</w:t>
      </w:r>
    </w:p>
    <w:p>
      <w:pPr>
        <w:spacing w:after="0"/>
      </w:pPr>
      <w:r>
        <w:t>Would you spit and hiss and curse my name,</w:t>
      </w:r>
    </w:p>
    <w:p>
      <w:pPr>
        <w:spacing w:after="0"/>
      </w:pPr>
      <w:r>
        <w:t>And embarrass me to the other graves?</w:t>
      </w:r>
    </w:p>
    <w:p>
      <w:pPr>
        <w:spacing w:after="0"/>
      </w:pPr>
      <w:r>
        <w:t>Would you lay right down with me, underneath the ground?</w:t>
      </w:r>
    </w:p>
    <w:p>
      <w:pPr>
        <w:spacing w:after="0"/>
      </w:pPr>
      <w:r>
        <w:t>Underneath the ground?</w:t>
      </w:r>
    </w:p>
    <w:p>
      <w:pPr>
        <w:spacing w:after="0"/>
      </w:pPr>
    </w:p>
    <w:p>
      <w:pPr>
        <w:spacing w:after="0"/>
      </w:pPr>
      <w:r>
        <w:t>(I wanna caution you to watch out for the wolves.</w:t>
      </w:r>
    </w:p>
    <w:p>
      <w:pPr>
        <w:spacing w:after="0"/>
      </w:pPr>
      <w:r>
        <w:t>And for the mad, mad weather.</w:t>
      </w:r>
    </w:p>
    <w:p>
      <w:pPr>
        <w:spacing w:after="0"/>
      </w:pPr>
      <w:r>
        <w:t>I wanna caution you to watch out for the wolves.</w:t>
      </w:r>
    </w:p>
    <w:p>
      <w:pPr>
        <w:spacing w:after="0"/>
      </w:pPr>
      <w:r>
        <w:t>And for someday, when you're older)</w:t>
      </w:r>
    </w:p>
    <w:p>
      <w:pPr>
        <w:spacing w:after="0"/>
      </w:pPr>
    </w:p>
    <w:p>
      <w:pPr>
        <w:spacing w:after="0"/>
      </w:pPr>
      <w:r>
        <w:t>Or would you talk about if I loved her now?</w:t>
      </w:r>
    </w:p>
    <w:p>
      <w:pPr>
        <w:spacing w:after="0"/>
      </w:pPr>
      <w:r>
        <w:t>Tell my sins to God out loud.</w:t>
      </w:r>
    </w:p>
    <w:p>
      <w:pPr>
        <w:spacing w:after="0"/>
      </w:pPr>
      <w:r>
        <w:t>Would you cry, cry 'cause I was gone?</w:t>
      </w:r>
    </w:p>
    <w:p>
      <w:pPr>
        <w:spacing w:after="0"/>
      </w:pPr>
      <w:r>
        <w:t>Would you spit and hiss and curse my name,</w:t>
      </w:r>
    </w:p>
    <w:p>
      <w:pPr>
        <w:spacing w:after="0"/>
      </w:pPr>
      <w:r>
        <w:t>And embarrass me to the other graves?</w:t>
      </w:r>
    </w:p>
    <w:p>
      <w:pPr>
        <w:spacing w:after="0"/>
      </w:pPr>
      <w:r>
        <w:t>Would you lay right down with me, underneath the ground?</w:t>
      </w:r>
    </w:p>
    <w:p>
      <w:pPr>
        <w:spacing w:after="0"/>
      </w:pPr>
      <w:r>
        <w:t>Underneath the ground?</w:t>
      </w:r>
    </w:p>
    <w:p>
      <w:pPr>
        <w:spacing w:after="0"/>
      </w:pPr>
    </w:p>
    <w:p>
      <w:pPr>
        <w:spacing w:after="0"/>
      </w:pPr>
      <w:r>
        <w:t>I wanna thank you all for your courtesy.</w:t>
      </w:r>
    </w:p>
    <w:p>
      <w:pPr>
        <w:spacing w:after="0"/>
      </w:pPr>
      <w:r>
        <w:t>I wanna thank you all for watching us bleed.</w:t>
      </w:r>
    </w:p>
    <w:p>
      <w:pPr>
        <w:spacing w:after="0"/>
      </w:pPr>
      <w:r>
        <w:t>I wanna thank you all for your courtesy.</w:t>
      </w:r>
    </w:p>
    <w:p>
      <w:pPr>
        <w:spacing w:after="0"/>
      </w:pPr>
      <w:r>
        <w:t>I wanna thank you all for watching us bleed.</w:t>
      </w:r>
    </w:p>
    <w:p>
      <w:pPr>
        <w:spacing w:after="0"/>
      </w:pPr>
      <w:r>
        <w:t>Underneath the ground.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 xml:space="preserve">Rollin' and Tumblin' 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I don't think I'm goin' out anymore</w:t>
      </w:r>
    </w:p>
    <w:p>
      <w:pPr>
        <w:spacing w:after="0"/>
      </w:pPr>
      <w:r>
        <w:t>You better find some other body to comfort</w:t>
      </w:r>
    </w:p>
    <w:p>
      <w:pPr>
        <w:spacing w:after="0"/>
      </w:pPr>
      <w:r>
        <w:t>When I was trembling, baby, you were a diamond</w:t>
      </w:r>
    </w:p>
    <w:p>
      <w:pPr>
        <w:spacing w:after="0"/>
      </w:pPr>
      <w:r>
        <w:t>But you ain't a diamond no more</w:t>
      </w:r>
    </w:p>
    <w:p>
      <w:pPr>
        <w:spacing w:after="0"/>
      </w:pPr>
    </w:p>
    <w:p>
      <w:pPr>
        <w:spacing w:after="0"/>
      </w:pPr>
      <w:r>
        <w:t>So what you wanna say is my head is a hurricane</w:t>
      </w:r>
    </w:p>
    <w:p>
      <w:pPr>
        <w:spacing w:after="0"/>
      </w:pPr>
      <w:r>
        <w:t>Well l-l-l-let me sleep on that, uh huh, alright</w:t>
      </w:r>
    </w:p>
    <w:p>
      <w:pPr>
        <w:spacing w:after="0"/>
      </w:pPr>
      <w:r>
        <w:t>You say I'm hopelessly devoted to misery</w:t>
      </w:r>
    </w:p>
    <w:p>
      <w:pPr>
        <w:spacing w:after="0"/>
      </w:pPr>
      <w:r>
        <w:t>Well I don't wanna be so devoted no more, ah yeah</w:t>
      </w:r>
    </w:p>
    <w:p>
      <w:pPr>
        <w:spacing w:after="0"/>
      </w:pPr>
    </w:p>
    <w:p>
      <w:pPr>
        <w:spacing w:after="0"/>
      </w:pPr>
      <w:r>
        <w:t>And all of my friends wanna get into Heaven</w:t>
      </w:r>
    </w:p>
    <w:p>
      <w:pPr>
        <w:spacing w:after="0"/>
      </w:pPr>
      <w:r>
        <w:t>And all I keep thinkin' is I wish you were here</w:t>
      </w:r>
    </w:p>
    <w:p>
      <w:pPr>
        <w:spacing w:after="0"/>
      </w:pPr>
      <w:r>
        <w:t>I heard that they been callin' me The Great Depression</w:t>
      </w:r>
    </w:p>
    <w:p>
      <w:pPr>
        <w:spacing w:after="0"/>
      </w:pPr>
      <w:r>
        <w:t>Rollin' and tumblin', breakin' my own heart again</w:t>
      </w:r>
    </w:p>
    <w:p>
      <w:pPr>
        <w:spacing w:after="0"/>
      </w:pPr>
    </w:p>
    <w:p>
      <w:pPr>
        <w:spacing w:after="0"/>
      </w:pPr>
      <w:r>
        <w:t>Shimmy shimmy shake, baby, right in my blood stream</w:t>
      </w:r>
    </w:p>
    <w:p>
      <w:pPr>
        <w:spacing w:after="0"/>
      </w:pPr>
      <w:r>
        <w:t>I don't know what it was that got in my room</w:t>
      </w:r>
    </w:p>
    <w:p>
      <w:pPr>
        <w:spacing w:after="0"/>
      </w:pPr>
      <w:r>
        <w:t>My ticker-tape heart broke and everything shook in here</w:t>
      </w:r>
    </w:p>
    <w:p>
      <w:pPr>
        <w:spacing w:after="0"/>
      </w:pPr>
      <w:r>
        <w:t>But I learned it could be worse</w:t>
      </w:r>
    </w:p>
    <w:p>
      <w:pPr>
        <w:spacing w:after="0"/>
      </w:pPr>
    </w:p>
    <w:p>
      <w:pPr>
        <w:spacing w:after="0"/>
      </w:pPr>
      <w:r>
        <w:t>So what you wanna say is my head is a weather vane</w:t>
      </w:r>
    </w:p>
    <w:p>
      <w:pPr>
        <w:spacing w:after="0"/>
      </w:pPr>
      <w:r>
        <w:t>Spinning with the wind chime, right</w:t>
      </w:r>
    </w:p>
    <w:p>
      <w:pPr>
        <w:spacing w:after="0"/>
      </w:pPr>
      <w:r>
        <w:t>Baby I was born on the Fourth of July</w:t>
      </w:r>
    </w:p>
    <w:p>
      <w:pPr>
        <w:spacing w:after="0"/>
      </w:pPr>
      <w:r>
        <w:t>Exploding like a firework, ah yeah</w:t>
      </w:r>
    </w:p>
    <w:p>
      <w:pPr>
        <w:spacing w:after="0"/>
      </w:pPr>
    </w:p>
    <w:p>
      <w:pPr>
        <w:spacing w:after="0"/>
      </w:pPr>
      <w:r>
        <w:t>And all of my friends wanna get into Heaven</w:t>
      </w:r>
    </w:p>
    <w:p>
      <w:pPr>
        <w:spacing w:after="0"/>
      </w:pPr>
      <w:r>
        <w:t>And all I keep thinkin' is I wish you were here</w:t>
      </w:r>
    </w:p>
    <w:p>
      <w:pPr>
        <w:spacing w:after="0"/>
      </w:pPr>
      <w:r>
        <w:t>I heard that they been callin' me The Great Depression</w:t>
      </w:r>
    </w:p>
    <w:p>
      <w:pPr>
        <w:spacing w:after="0"/>
      </w:pPr>
      <w:r>
        <w:t>Rollin' and tumblin'</w:t>
      </w:r>
    </w:p>
    <w:p>
      <w:pPr>
        <w:spacing w:after="0"/>
      </w:pPr>
    </w:p>
    <w:p>
      <w:pPr>
        <w:spacing w:after="0"/>
      </w:pPr>
      <w:r>
        <w:t>And all my friends wanna get into Heaven</w:t>
      </w:r>
    </w:p>
    <w:p>
      <w:pPr>
        <w:spacing w:after="0"/>
      </w:pPr>
      <w:r>
        <w:t>And all I keep thinkin' is I wish you were here</w:t>
      </w:r>
    </w:p>
    <w:p>
      <w:pPr>
        <w:spacing w:after="0"/>
      </w:pPr>
      <w:r>
        <w:t>I heard that they been callin' me The Great Depression</w:t>
      </w:r>
    </w:p>
    <w:p>
      <w:pPr>
        <w:spacing w:after="0"/>
      </w:pPr>
      <w:r>
        <w:t>Rollin' and tumblin'</w:t>
      </w:r>
    </w:p>
    <w:p>
      <w:pPr>
        <w:spacing w:after="0"/>
      </w:pPr>
    </w:p>
    <w:p>
      <w:pPr>
        <w:spacing w:after="0"/>
      </w:pPr>
      <w:r>
        <w:t>So should I take everything, all your temporary medicines</w:t>
      </w:r>
    </w:p>
    <w:p>
      <w:pPr>
        <w:spacing w:after="0"/>
      </w:pPr>
      <w:r>
        <w:t>Should I take your reds, your blues, and your cocaine</w:t>
      </w:r>
    </w:p>
    <w:p>
      <w:pPr>
        <w:spacing w:after="0"/>
      </w:pPr>
      <w:r>
        <w:t>Should I take something to try on the weekend</w:t>
      </w:r>
    </w:p>
    <w:p>
      <w:pPr>
        <w:spacing w:after="0"/>
      </w:pPr>
      <w:r>
        <w:t>Should I take everything, or did you mean everything</w:t>
      </w:r>
    </w:p>
    <w:p>
      <w:pPr>
        <w:spacing w:after="0"/>
      </w:pPr>
    </w:p>
    <w:p>
      <w:pPr>
        <w:spacing w:after="0"/>
      </w:pPr>
      <w:r>
        <w:t>When I hit the wall, wrecked from it all</w:t>
      </w:r>
    </w:p>
    <w:p>
      <w:pPr>
        <w:spacing w:after="0"/>
      </w:pPr>
      <w:r>
        <w:t>You put flowers down on the cold ground</w:t>
      </w:r>
    </w:p>
    <w:p>
      <w:pPr>
        <w:spacing w:after="0"/>
      </w:pPr>
      <w:r>
        <w:t>And cry me a river</w:t>
      </w:r>
    </w:p>
    <w:p>
      <w:pPr>
        <w:spacing w:after="0"/>
      </w:pPr>
      <w:r>
        <w:t>And assure me I'm crazy</w:t>
      </w:r>
    </w:p>
    <w:p>
      <w:pPr>
        <w:spacing w:after="0"/>
      </w:pPr>
      <w:r>
        <w:t>While you question the answers</w:t>
      </w:r>
    </w:p>
    <w:p>
      <w:pPr>
        <w:spacing w:after="0"/>
      </w:pPr>
      <w:r>
        <w:t>And then you lean on my best friends</w:t>
      </w:r>
    </w:p>
    <w:p>
      <w:pPr>
        <w:spacing w:after="0"/>
      </w:pPr>
      <w:r>
        <w:t>Until you find better weather</w:t>
      </w:r>
    </w:p>
    <w:p>
      <w:pPr>
        <w:spacing w:after="0"/>
      </w:pPr>
      <w:r>
        <w:t>And you take a vacation</w:t>
      </w:r>
    </w:p>
    <w:p>
      <w:pPr>
        <w:spacing w:after="0"/>
      </w:pPr>
      <w:r>
        <w:t>I heard you got all my letters</w:t>
      </w:r>
    </w:p>
    <w:p>
      <w:pPr>
        <w:spacing w:after="0"/>
      </w:pPr>
      <w:r>
        <w:t>Signed, The Great Depression</w:t>
      </w:r>
    </w:p>
    <w:p>
      <w:pPr>
        <w:spacing w:after="0"/>
      </w:pPr>
      <w:r>
        <w:t>Baby, rollin' and tumblin'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pStyle w:val="Title"/>
      </w:pPr>
      <w:r>
        <w:t>Red Violins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There is no use to holler, no use to cry.</w:t>
      </w:r>
    </w:p>
    <w:p>
      <w:pPr>
        <w:spacing w:after="0"/>
      </w:pPr>
      <w:r>
        <w:t>Twenty pounds of curses came to visit me tonight.</w:t>
      </w:r>
    </w:p>
    <w:p>
      <w:pPr>
        <w:spacing w:after="0"/>
      </w:pPr>
      <w:r>
        <w:t>Salt for all the cuts, blankets for the cold.</w:t>
      </w:r>
    </w:p>
    <w:p>
      <w:pPr>
        <w:spacing w:after="0"/>
      </w:pPr>
      <w:r>
        <w:t>Prayers to keep the devil far away from those I love.</w:t>
      </w:r>
    </w:p>
    <w:p>
      <w:pPr>
        <w:spacing w:after="0"/>
      </w:pPr>
      <w:r>
        <w:t>And there were red violins, playing in my dreams.</w:t>
      </w:r>
    </w:p>
    <w:p>
      <w:pPr>
        <w:spacing w:after="0"/>
      </w:pPr>
      <w:r>
        <w:t>One for me and two for me, and one at Jesus' feet.</w:t>
      </w:r>
    </w:p>
    <w:p>
      <w:pPr>
        <w:spacing w:after="0"/>
      </w:pPr>
      <w:r>
        <w:t>And one I only reach to for sympathy.</w:t>
      </w:r>
    </w:p>
    <w:p>
      <w:pPr>
        <w:spacing w:after="0"/>
      </w:pPr>
    </w:p>
    <w:p>
      <w:pPr>
        <w:spacing w:after="0"/>
      </w:pPr>
      <w:r>
        <w:t>And if you want it, then you want it.</w:t>
      </w:r>
    </w:p>
    <w:p>
      <w:pPr>
        <w:spacing w:after="0"/>
      </w:pPr>
      <w:r>
        <w:t>For when you're falling on your knees.</w:t>
      </w:r>
    </w:p>
    <w:p>
      <w:pPr>
        <w:spacing w:after="0"/>
      </w:pPr>
      <w:r>
        <w:t>I seen you howling now, you water at the mouth.</w:t>
      </w:r>
    </w:p>
    <w:p>
      <w:pPr>
        <w:spacing w:after="0"/>
      </w:pPr>
      <w:r>
        <w:t>I seen you fawn and faint in need.</w:t>
      </w:r>
    </w:p>
    <w:p>
      <w:pPr>
        <w:spacing w:after="0"/>
      </w:pPr>
      <w:r>
        <w:t>Are there red violins playing you sleep?</w:t>
      </w:r>
    </w:p>
    <w:p>
      <w:pPr>
        <w:spacing w:after="0"/>
      </w:pPr>
    </w:p>
    <w:p>
      <w:pPr>
        <w:spacing w:after="0"/>
      </w:pPr>
      <w:r>
        <w:t>Chariot swing low, if you come for me.</w:t>
      </w:r>
    </w:p>
    <w:p>
      <w:pPr>
        <w:spacing w:after="0"/>
      </w:pPr>
      <w:r>
        <w:t>Ain't it now, the strangest sound we call on for relief?</w:t>
      </w:r>
    </w:p>
    <w:p>
      <w:pPr>
        <w:spacing w:after="0"/>
      </w:pPr>
      <w:r>
        <w:t>Look at the all these people clapping steady to the beat,</w:t>
      </w:r>
    </w:p>
    <w:p>
      <w:pPr>
        <w:spacing w:after="0"/>
      </w:pPr>
      <w:r>
        <w:t>Of the ambulances on their way to me</w:t>
      </w:r>
    </w:p>
    <w:p>
      <w:pPr>
        <w:spacing w:after="0"/>
      </w:pPr>
    </w:p>
    <w:p>
      <w:pPr>
        <w:spacing w:after="0"/>
      </w:pPr>
      <w:r>
        <w:t>So if you wanna, then you wanna.</w:t>
      </w:r>
    </w:p>
    <w:p>
      <w:pPr>
        <w:spacing w:after="0"/>
      </w:pPr>
      <w:r>
        <w:t>Everybody pays the price to feed.</w:t>
      </w:r>
    </w:p>
    <w:p>
      <w:pPr>
        <w:spacing w:after="0"/>
      </w:pPr>
      <w:r>
        <w:t>And since you're howling now, you're foaming at the mouth</w:t>
      </w:r>
    </w:p>
    <w:p>
      <w:pPr>
        <w:spacing w:after="0"/>
      </w:pPr>
      <w:r>
        <w:t>And since you're struck right off your feet.</w:t>
      </w:r>
    </w:p>
    <w:p>
      <w:pPr>
        <w:spacing w:after="0"/>
      </w:pPr>
      <w:r>
        <w:t>I'll play red violins</w:t>
      </w:r>
    </w:p>
    <w:p>
      <w:pPr>
        <w:spacing w:after="0"/>
      </w:pPr>
    </w:p>
    <w:p>
      <w:pPr>
        <w:spacing w:after="0"/>
      </w:pPr>
      <w:r>
        <w:t>And you are now of my existence,</w:t>
      </w:r>
    </w:p>
    <w:p>
      <w:pPr>
        <w:spacing w:after="0"/>
      </w:pPr>
      <w:r>
        <w:t>You're part of that which still remains.</w:t>
      </w:r>
    </w:p>
    <w:p>
      <w:pPr>
        <w:spacing w:after="0"/>
      </w:pPr>
      <w:r>
        <w:t>And you're lingering like fingered strings,</w:t>
      </w:r>
    </w:p>
    <w:p>
      <w:pPr>
        <w:spacing w:after="0"/>
      </w:pPr>
      <w:r>
        <w:t>I seem to call on to feel the pain.</w:t>
      </w:r>
    </w:p>
    <w:p>
      <w:pPr>
        <w:spacing w:after="0"/>
      </w:pPr>
      <w:r>
        <w:t>On red violins, on red violins.</w:t>
      </w:r>
    </w:p>
    <w:p>
      <w:pPr>
        <w:spacing w:after="0"/>
      </w:pPr>
    </w:p>
    <w:p>
      <w:pPr>
        <w:spacing w:after="0"/>
      </w:pPr>
      <w:r>
        <w:t>And if you wanna, then you wanna.</w:t>
      </w:r>
    </w:p>
    <w:p>
      <w:pPr>
        <w:spacing w:after="0"/>
      </w:pPr>
      <w:r>
        <w:t>Can't you see me crawling at your feet?</w:t>
      </w:r>
    </w:p>
    <w:p>
      <w:pPr>
        <w:spacing w:after="0"/>
      </w:pPr>
      <w:r>
        <w:t>You see me howling now, I'm foaming at the mouth.</w:t>
      </w:r>
    </w:p>
    <w:p>
      <w:pPr>
        <w:spacing w:after="0"/>
      </w:pPr>
      <w:r>
        <w:t>Come on and grieve for my disease</w:t>
      </w:r>
    </w:p>
    <w:p>
      <w:pPr>
        <w:spacing w:after="0"/>
      </w:pPr>
      <w:r>
        <w:t>And there were red violins playing in my dreams.</w:t>
      </w:r>
    </w:p>
    <w:p>
      <w:pPr>
        <w:spacing w:after="0"/>
      </w:pPr>
      <w:r>
        <w:t>There were red violins playing in my dreams.</w:t>
      </w:r>
    </w:p>
    <w:p>
      <w:pPr>
        <w:spacing w:after="0"/>
      </w:pPr>
      <w:r>
        <w:t>There were red violins.</w:t>
      </w:r>
    </w:p>
    <w:p>
      <w:pPr>
        <w:spacing w:after="0"/>
      </w:pPr>
      <w:r>
        <w:t>There were red violins.</w:t>
      </w:r>
    </w:p>
    <w:p>
      <w:pPr>
        <w:spacing w:after="0"/>
      </w:pPr>
      <w:r>
        <w:t>There were red violins.</w:t>
      </w:r>
    </w:p>
    <w:p>
      <w:pPr>
        <w:spacing w:after="0"/>
      </w:pPr>
      <w:r>
        <w:t>There were red violins playing in my dreams.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Selected Poems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Honey bee, she say I got too much sympathy.</w:t>
      </w:r>
    </w:p>
    <w:p>
      <w:pPr>
        <w:spacing w:after="0"/>
      </w:pPr>
      <w:r>
        <w:t>But I can call her anytime.</w:t>
      </w:r>
    </w:p>
    <w:p>
      <w:pPr>
        <w:spacing w:after="0"/>
      </w:pPr>
      <w:r>
        <w:t>And if you're lost and you need a little peace from me,</w:t>
      </w:r>
    </w:p>
    <w:p>
      <w:pPr>
        <w:spacing w:after="0"/>
      </w:pPr>
      <w:r>
        <w:t>Bring all your trouble by</w:t>
      </w:r>
    </w:p>
    <w:p>
      <w:pPr>
        <w:spacing w:after="0"/>
      </w:pPr>
      <w:r>
        <w:t>Honey bee, how have I hurt you?</w:t>
      </w:r>
    </w:p>
    <w:p>
      <w:pPr>
        <w:spacing w:after="0"/>
      </w:pPr>
      <w:r>
        <w:t>C'mon tell your blues to me.</w:t>
      </w:r>
    </w:p>
    <w:p>
      <w:pPr>
        <w:spacing w:after="0"/>
      </w:pPr>
      <w:r>
        <w:t>Maybe I should live up there in the curtains,</w:t>
      </w:r>
    </w:p>
    <w:p>
      <w:pPr>
        <w:spacing w:after="0"/>
      </w:pPr>
      <w:r>
        <w:t>On the wings of Mercury.</w:t>
      </w:r>
    </w:p>
    <w:p>
      <w:pPr>
        <w:spacing w:after="0"/>
      </w:pPr>
    </w:p>
    <w:p>
      <w:pPr>
        <w:spacing w:after="0"/>
      </w:pPr>
      <w:r>
        <w:t>I was fortunately desperate and turbulently innocent.</w:t>
      </w:r>
    </w:p>
    <w:p>
      <w:pPr>
        <w:spacing w:after="0"/>
      </w:pPr>
      <w:r>
        <w:t>I was living underneath my body weight.</w:t>
      </w:r>
    </w:p>
    <w:p>
      <w:pPr>
        <w:spacing w:after="0"/>
      </w:pPr>
      <w:r>
        <w:t>My eyes were swollen green and hazy, sick from grief and hate and envy,</w:t>
      </w:r>
    </w:p>
    <w:p>
      <w:pPr>
        <w:spacing w:after="0"/>
      </w:pPr>
      <w:r>
        <w:t>I was crawling up inside my head.</w:t>
      </w:r>
    </w:p>
    <w:p>
      <w:pPr>
        <w:spacing w:after="0"/>
      </w:pPr>
    </w:p>
    <w:p>
      <w:pPr>
        <w:spacing w:after="0"/>
      </w:pPr>
      <w:r>
        <w:t>And all I seemed to find is that everything has chains.</w:t>
      </w:r>
    </w:p>
    <w:p>
      <w:pPr>
        <w:spacing w:after="0"/>
      </w:pPr>
      <w:r>
        <w:t>And all this life just feels like a series of dreams.</w:t>
      </w:r>
    </w:p>
    <w:p>
      <w:pPr>
        <w:spacing w:after="0"/>
      </w:pPr>
      <w:r>
        <w:t>Selected poems and lovers I can't begin to name.</w:t>
      </w:r>
    </w:p>
    <w:p>
      <w:pPr>
        <w:spacing w:after="0"/>
      </w:pPr>
      <w:r>
        <w:t>And all in all I find that nothing stays the same.</w:t>
      </w:r>
    </w:p>
    <w:p>
      <w:pPr>
        <w:spacing w:after="0"/>
      </w:pPr>
    </w:p>
    <w:p>
      <w:pPr>
        <w:spacing w:after="0"/>
      </w:pPr>
      <w:r>
        <w:t>And I was crazy like the moon for you and head over my heels for you.</w:t>
      </w:r>
    </w:p>
    <w:p>
      <w:pPr>
        <w:spacing w:after="0"/>
      </w:pPr>
      <w:r>
        <w:t>And never would I change or compromise.</w:t>
      </w:r>
    </w:p>
    <w:p>
      <w:pPr>
        <w:spacing w:after="0"/>
      </w:pPr>
      <w:r>
        <w:t>But something in my mind does things I can't contain for anything.</w:t>
      </w:r>
    </w:p>
    <w:p>
      <w:pPr>
        <w:spacing w:after="0"/>
      </w:pPr>
      <w:r>
        <w:t>Last night I don't think sleep even touched my eyes.</w:t>
      </w:r>
    </w:p>
    <w:p>
      <w:pPr>
        <w:spacing w:after="0"/>
      </w:pPr>
    </w:p>
    <w:p>
      <w:pPr>
        <w:spacing w:after="0"/>
      </w:pPr>
      <w:r>
        <w:t>And all I seemed to find is that everything has chains.</w:t>
      </w:r>
    </w:p>
    <w:p>
      <w:pPr>
        <w:spacing w:after="0"/>
      </w:pPr>
      <w:r>
        <w:t>And all this life just feels like a series of dreams.</w:t>
      </w:r>
    </w:p>
    <w:p>
      <w:pPr>
        <w:spacing w:after="0"/>
      </w:pPr>
      <w:r>
        <w:t>Selected poems and lovers I can't begin to name.</w:t>
      </w:r>
    </w:p>
    <w:p>
      <w:pPr>
        <w:spacing w:after="0"/>
      </w:pPr>
      <w:r>
        <w:t>And all in all I find that nothing stays the same.</w:t>
      </w:r>
    </w:p>
    <w:p>
      <w:pPr>
        <w:spacing w:after="0"/>
      </w:pPr>
    </w:p>
    <w:p>
      <w:pPr>
        <w:spacing w:after="0"/>
      </w:pPr>
      <w:r>
        <w:t>And all I seem to find is how everything has chains.</w:t>
      </w:r>
    </w:p>
    <w:p>
      <w:pPr>
        <w:spacing w:after="0"/>
      </w:pPr>
      <w:r>
        <w:t>And all my life just feels like an idiot dream.</w:t>
      </w:r>
    </w:p>
    <w:p>
      <w:pPr>
        <w:spacing w:after="0"/>
      </w:pPr>
      <w:r>
        <w:t>Selected poems and lovers I never seen again.</w:t>
      </w:r>
    </w:p>
    <w:p>
      <w:pPr>
        <w:spacing w:after="0"/>
      </w:pPr>
      <w:r>
        <w:t>And all in all I find that nothing stays the same.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Ain't That a Shame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Well, I'm tired of hearing voices,</w:t>
      </w:r>
    </w:p>
    <w:p>
      <w:pPr>
        <w:spacing w:after="0"/>
      </w:pPr>
      <w:r>
        <w:t>I don't wanna hear no more.</w:t>
      </w:r>
    </w:p>
    <w:p>
      <w:pPr>
        <w:spacing w:after="0"/>
      </w:pPr>
      <w:r>
        <w:t>So call somebody, baby I'll be useless in the morning.</w:t>
      </w:r>
    </w:p>
    <w:p>
      <w:pPr>
        <w:spacing w:after="0"/>
      </w:pPr>
      <w:r>
        <w:t>My heart is all in tatters, I ain't nobody's saint.</w:t>
      </w:r>
    </w:p>
    <w:p>
      <w:pPr>
        <w:spacing w:after="0"/>
      </w:pPr>
      <w:r>
        <w:t>I'm just trying not to call you, trying not to call you.</w:t>
      </w:r>
    </w:p>
    <w:p>
      <w:pPr>
        <w:spacing w:after="0"/>
      </w:pPr>
    </w:p>
    <w:p>
      <w:pPr>
        <w:spacing w:after="0"/>
      </w:pPr>
      <w:r>
        <w:t>And I learned the rules out with the wolves.</w:t>
      </w:r>
    </w:p>
    <w:p>
      <w:pPr>
        <w:spacing w:after="0"/>
      </w:pPr>
      <w:r>
        <w:t>I'm vicious now, honey, cruel and unprincipled.</w:t>
      </w:r>
    </w:p>
    <w:p>
      <w:pPr>
        <w:spacing w:after="0"/>
      </w:pPr>
      <w:r>
        <w:t>With tears in my eyeballs, wine on my lips, uh huh.</w:t>
      </w:r>
    </w:p>
    <w:p>
      <w:pPr>
        <w:spacing w:after="0"/>
      </w:pPr>
    </w:p>
    <w:p>
      <w:pPr>
        <w:spacing w:after="0"/>
      </w:pPr>
      <w:r>
        <w:t>And all my love, my love, is a plague.</w:t>
      </w:r>
    </w:p>
    <w:p>
      <w:pPr>
        <w:spacing w:after="0"/>
      </w:pPr>
      <w:r>
        <w:t>Ain't that a shame? Ain't that a shame?</w:t>
      </w:r>
    </w:p>
    <w:p>
      <w:pPr>
        <w:spacing w:after="0"/>
      </w:pPr>
      <w:r>
        <w:t>I throb and wince and weep, just the same</w:t>
      </w:r>
    </w:p>
    <w:p>
      <w:pPr>
        <w:spacing w:after="0"/>
      </w:pPr>
      <w:r>
        <w:t>I can't feel a thing ain't that a shame?</w:t>
      </w:r>
    </w:p>
    <w:p>
      <w:pPr>
        <w:spacing w:after="0"/>
      </w:pPr>
    </w:p>
    <w:p>
      <w:pPr>
        <w:spacing w:after="0"/>
      </w:pPr>
      <w:r>
        <w:t>Now somebody hit the lights, get the ropes and medicines</w:t>
      </w:r>
    </w:p>
    <w:p>
      <w:pPr>
        <w:spacing w:after="0"/>
      </w:pPr>
      <w:r>
        <w:t>And think about it, sugar, and how it's gonna end.</w:t>
      </w:r>
    </w:p>
    <w:p>
      <w:pPr>
        <w:spacing w:after="0"/>
      </w:pPr>
      <w:r>
        <w:t>Last night I was freezing, tonight I'm soaking wet.</w:t>
      </w:r>
    </w:p>
    <w:p>
      <w:pPr>
        <w:spacing w:after="0"/>
      </w:pPr>
      <w:r>
        <w:t>Well, I must've had a fever, salivating in my bed.</w:t>
      </w:r>
    </w:p>
    <w:p>
      <w:pPr>
        <w:spacing w:after="0"/>
      </w:pPr>
    </w:p>
    <w:p>
      <w:pPr>
        <w:spacing w:after="0"/>
      </w:pPr>
      <w:r>
        <w:t>And I learned the rules out with the wolves.</w:t>
      </w:r>
    </w:p>
    <w:p>
      <w:pPr>
        <w:spacing w:after="0"/>
      </w:pPr>
      <w:r>
        <w:t>I'm vicious now, honey, dumb and insatiable.</w:t>
      </w:r>
    </w:p>
    <w:p>
      <w:pPr>
        <w:spacing w:after="0"/>
      </w:pPr>
      <w:r>
        <w:t>With tears in my eyeballs, your name on my lips, uh huh.</w:t>
      </w:r>
    </w:p>
    <w:p>
      <w:pPr>
        <w:spacing w:after="0"/>
      </w:pPr>
    </w:p>
    <w:p>
      <w:pPr>
        <w:spacing w:after="0"/>
      </w:pPr>
      <w:r>
        <w:t>And all my love, my love, is a plague.</w:t>
      </w:r>
    </w:p>
    <w:p>
      <w:pPr>
        <w:spacing w:after="0"/>
      </w:pPr>
      <w:r>
        <w:t>Ain't that a shame? Ain't that a shame?</w:t>
      </w:r>
    </w:p>
    <w:p>
      <w:pPr>
        <w:spacing w:after="0"/>
      </w:pPr>
      <w:r>
        <w:t>I throb and wince and weep, just the same</w:t>
      </w:r>
    </w:p>
    <w:p>
      <w:pPr>
        <w:spacing w:after="0"/>
      </w:pPr>
      <w:r>
        <w:t>I can't feel a thing, ain't that a shame?</w:t>
      </w:r>
    </w:p>
    <w:p>
      <w:pPr>
        <w:spacing w:after="0"/>
      </w:pPr>
    </w:p>
    <w:p>
      <w:pPr>
        <w:spacing w:after="0"/>
      </w:pPr>
      <w:r>
        <w:t>And all my love, she's a plague ain't that a shame?</w:t>
      </w:r>
    </w:p>
    <w:p>
      <w:pPr>
        <w:spacing w:after="0"/>
      </w:pPr>
      <w:r>
        <w:t>And you know you're gonna wait so long, time slips away.</w:t>
      </w:r>
    </w:p>
    <w:p>
      <w:pPr>
        <w:spacing w:after="0"/>
      </w:pPr>
      <w:r>
        <w:t>Till you can't feel the kick, my, how we've changed.</w:t>
      </w:r>
    </w:p>
    <w:p>
      <w:pPr>
        <w:spacing w:after="0"/>
      </w:pPr>
      <w:r>
        <w:t>I stood on the platform, waiting in vain, blue light, my baby</w:t>
      </w:r>
    </w:p>
    <w:p>
      <w:pPr>
        <w:spacing w:after="0"/>
      </w:pPr>
    </w:p>
    <w:p>
      <w:pPr>
        <w:spacing w:after="0"/>
      </w:pPr>
      <w:r>
        <w:t>And all my love, my love is a plague.</w:t>
      </w:r>
    </w:p>
    <w:p>
      <w:pPr>
        <w:spacing w:after="0"/>
      </w:pPr>
      <w:r>
        <w:t>Ain't that a shame, ain't that a shame?</w:t>
      </w:r>
    </w:p>
    <w:p>
      <w:pPr>
        <w:spacing w:after="0"/>
      </w:pPr>
      <w:r>
        <w:t>Like poisonous fingers right in your veins,</w:t>
      </w:r>
    </w:p>
    <w:p>
      <w:pPr>
        <w:spacing w:after="0"/>
      </w:pPr>
      <w:r>
        <w:t>Who do you love? who do you blame?</w:t>
      </w:r>
    </w:p>
    <w:p>
      <w:pPr>
        <w:spacing w:after="0"/>
      </w:pPr>
      <w:r>
        <w:t>Nobody knows what trouble I'm in.</w:t>
      </w:r>
    </w:p>
    <w:p>
      <w:pPr>
        <w:spacing w:after="0"/>
      </w:pPr>
      <w:r>
        <w:t>Ain't that a shame, ain't it a shame?</w:t>
      </w:r>
    </w:p>
    <w:p>
      <w:pPr>
        <w:spacing w:after="0"/>
      </w:pPr>
      <w:r>
        <w:t>My poisonous fingers inside your veins,</w:t>
      </w:r>
    </w:p>
    <w:p>
      <w:pPr>
        <w:spacing w:after="0"/>
      </w:pPr>
      <w:r>
        <w:t>They gonna get you someday</w:t>
      </w:r>
    </w:p>
    <w:p>
      <w:pPr>
        <w:spacing w:after="0"/>
      </w:pPr>
      <w:r>
        <w:t>Now ain't that a shame?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Break Your Heart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It would break your heart, if you knew me well.</w:t>
      </w:r>
    </w:p>
    <w:p>
      <w:pPr>
        <w:spacing w:after="0"/>
      </w:pPr>
      <w:r>
        <w:t>See, I have run so far that I've lost myself.</w:t>
      </w:r>
    </w:p>
    <w:p>
      <w:pPr>
        <w:spacing w:after="0"/>
      </w:pPr>
      <w:r>
        <w:t>And there are things I have seen that I never will tell.</w:t>
      </w:r>
    </w:p>
    <w:p>
      <w:pPr>
        <w:spacing w:after="0"/>
      </w:pPr>
      <w:r>
        <w:t>They drove me out of my mind and inside of myself.</w:t>
      </w:r>
    </w:p>
    <w:p>
      <w:pPr>
        <w:spacing w:after="0"/>
      </w:pPr>
    </w:p>
    <w:p>
      <w:pPr>
        <w:spacing w:after="0"/>
      </w:pPr>
      <w:r>
        <w:t>And oh, my my, it would break your heart,</w:t>
      </w:r>
    </w:p>
    <w:p>
      <w:pPr>
        <w:spacing w:after="0"/>
      </w:pPr>
      <w:r>
        <w:t>If you knew how I loved you, if I showed you my scars,</w:t>
      </w:r>
    </w:p>
    <w:p>
      <w:pPr>
        <w:spacing w:after="0"/>
      </w:pPr>
      <w:r>
        <w:t>If I played you my favorite song lying here, in the dark.</w:t>
      </w:r>
    </w:p>
    <w:p>
      <w:pPr>
        <w:spacing w:after="0"/>
      </w:pPr>
      <w:r>
        <w:t>Oh my my, it would break your heart.</w:t>
      </w:r>
    </w:p>
    <w:p>
      <w:pPr>
        <w:spacing w:after="0"/>
      </w:pPr>
    </w:p>
    <w:p>
      <w:pPr>
        <w:spacing w:after="0"/>
      </w:pPr>
      <w:r>
        <w:t>It would bring you to tears, if you knew what I know.</w:t>
      </w:r>
    </w:p>
    <w:p>
      <w:pPr>
        <w:spacing w:after="0"/>
      </w:pPr>
      <w:r>
        <w:t>See, I spent all of my money on second hand love</w:t>
      </w:r>
    </w:p>
    <w:p>
      <w:pPr>
        <w:spacing w:after="0"/>
      </w:pPr>
      <w:r>
        <w:t>But I trusted somebody way and back when.</w:t>
      </w:r>
    </w:p>
    <w:p>
      <w:pPr>
        <w:spacing w:after="0"/>
      </w:pPr>
      <w:r>
        <w:t>And I loved her like fire until it drove me insane.</w:t>
      </w:r>
    </w:p>
    <w:p>
      <w:pPr>
        <w:spacing w:after="0"/>
      </w:pPr>
    </w:p>
    <w:p>
      <w:pPr>
        <w:spacing w:after="0"/>
      </w:pPr>
      <w:r>
        <w:t>And oh, my my, it would break your heart,</w:t>
      </w:r>
    </w:p>
    <w:p>
      <w:pPr>
        <w:spacing w:after="0"/>
      </w:pPr>
      <w:r>
        <w:t>If you knew how I loved you, if I showed you my scars,</w:t>
      </w:r>
    </w:p>
    <w:p>
      <w:pPr>
        <w:spacing w:after="0"/>
      </w:pPr>
      <w:r>
        <w:t>If I played you my favorite song lying here in the dark.</w:t>
      </w:r>
    </w:p>
    <w:p>
      <w:pPr>
        <w:spacing w:after="0"/>
      </w:pPr>
      <w:r>
        <w:t>Oh my my, it would break your heart.</w:t>
      </w:r>
    </w:p>
    <w:p>
      <w:pPr>
        <w:spacing w:after="0"/>
      </w:pPr>
    </w:p>
    <w:p>
      <w:pPr>
        <w:spacing w:after="0"/>
      </w:pPr>
      <w:r>
        <w:t>And you can lean on me until your heart don't beat,</w:t>
      </w:r>
    </w:p>
    <w:p>
      <w:pPr>
        <w:spacing w:after="0"/>
      </w:pPr>
      <w:r>
        <w:t>I'll leave you lying there on the floor.</w:t>
      </w:r>
    </w:p>
    <w:p>
      <w:pPr>
        <w:spacing w:after="0"/>
      </w:pPr>
      <w:r>
        <w:t>You can lean on me until your heart don't beat,</w:t>
      </w:r>
    </w:p>
    <w:p>
      <w:pPr>
        <w:spacing w:after="0"/>
      </w:pPr>
      <w:r>
        <w:t>I'll leave you spinning there on the floor.</w:t>
      </w:r>
    </w:p>
    <w:p>
      <w:pPr>
        <w:spacing w:after="0"/>
      </w:pPr>
    </w:p>
    <w:p>
      <w:pPr>
        <w:spacing w:after="0"/>
      </w:pPr>
      <w:r>
        <w:t>And oh, my my, it would break your heart,</w:t>
      </w:r>
    </w:p>
    <w:p>
      <w:pPr>
        <w:spacing w:after="0"/>
      </w:pPr>
      <w:r>
        <w:t>If you knew how I loved you, if I showed you my scars,</w:t>
      </w:r>
    </w:p>
    <w:p>
      <w:pPr>
        <w:spacing w:after="0"/>
      </w:pPr>
      <w:r>
        <w:t>If I played you my favorite song lying here in the dark.</w:t>
      </w:r>
    </w:p>
    <w:p>
      <w:pPr>
        <w:spacing w:after="0"/>
      </w:pPr>
      <w:r>
        <w:t>Oh my my, it would break your heart.</w:t>
      </w:r>
    </w:p>
    <w:p>
      <w:pPr>
        <w:spacing w:after="0"/>
      </w:pPr>
    </w:p>
    <w:p>
      <w:pPr>
        <w:spacing w:after="0"/>
      </w:pPr>
      <w:r>
        <w:t>And oh, my my, it would break your heart,</w:t>
      </w:r>
    </w:p>
    <w:p>
      <w:pPr>
        <w:spacing w:after="0"/>
      </w:pPr>
      <w:r>
        <w:t>If you knew how I loved you, if I showed you my scars,</w:t>
      </w:r>
    </w:p>
    <w:p>
      <w:pPr>
        <w:spacing w:after="0"/>
      </w:pPr>
      <w:r>
        <w:t>If I played you my favorite song lying here in the dark.</w:t>
      </w:r>
    </w:p>
    <w:p>
      <w:pPr>
        <w:spacing w:after="0"/>
      </w:pPr>
      <w:r>
        <w:t>Oh my my, it would break your heart.</w:t>
      </w:r>
    </w:p>
    <w:p>
      <w:pPr>
        <w:spacing w:after="0"/>
      </w:pPr>
    </w:p>
    <w:p>
      <w:pPr>
        <w:spacing w:after="0"/>
      </w:pPr>
      <w:r>
        <w:t>Until it breaks your heart.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Dark Places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If I thought it would help, I would drive this car into the sea.</w:t>
      </w:r>
    </w:p>
    <w:p>
      <w:pPr>
        <w:spacing w:after="0"/>
      </w:pPr>
      <w:r>
        <w:t>If the fire and the smoke and explosions could speak for me.</w:t>
      </w:r>
    </w:p>
    <w:p>
      <w:pPr>
        <w:spacing w:after="0"/>
      </w:pPr>
      <w:r>
        <w:t>If the words that I used to try to explain</w:t>
      </w:r>
    </w:p>
    <w:p>
      <w:pPr>
        <w:spacing w:after="0"/>
      </w:pPr>
      <w:r>
        <w:t>How something inside of me started to break.</w:t>
      </w:r>
    </w:p>
    <w:p>
      <w:pPr>
        <w:spacing w:after="0"/>
      </w:pPr>
      <w:r>
        <w:t>Ah, but one by one my words just got in the way.</w:t>
      </w:r>
    </w:p>
    <w:p>
      <w:pPr>
        <w:spacing w:after="0"/>
      </w:pPr>
    </w:p>
    <w:p>
      <w:pPr>
        <w:spacing w:after="0"/>
      </w:pPr>
      <w:r>
        <w:t>And how many nights did I crash against the waves</w:t>
      </w:r>
    </w:p>
    <w:p>
      <w:pPr>
        <w:spacing w:after="0"/>
      </w:pPr>
      <w:r>
        <w:t>With my head going under?</w:t>
      </w:r>
    </w:p>
    <w:p>
      <w:pPr>
        <w:spacing w:after="0"/>
      </w:pPr>
      <w:r>
        <w:t>How many days did I spend trying to see it your way?</w:t>
      </w:r>
    </w:p>
    <w:p>
      <w:pPr>
        <w:spacing w:after="0"/>
      </w:pPr>
      <w:r>
        <w:t>If you try you'd remember.</w:t>
      </w:r>
    </w:p>
    <w:p>
      <w:pPr>
        <w:spacing w:after="0"/>
      </w:pPr>
      <w:r>
        <w:t>I changed a change and kept on saying,</w:t>
      </w:r>
    </w:p>
    <w:p>
      <w:pPr>
        <w:spacing w:after="0"/>
      </w:pPr>
      <w:r>
        <w:t>One of these days something inside's gonna break.</w:t>
      </w:r>
    </w:p>
    <w:p>
      <w:pPr>
        <w:spacing w:after="0"/>
      </w:pPr>
      <w:r>
        <w:t>And we won't get it back now, baby (something's gonna break.)</w:t>
      </w:r>
    </w:p>
    <w:p>
      <w:pPr>
        <w:spacing w:after="0"/>
      </w:pP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</w:p>
    <w:p>
      <w:pPr>
        <w:spacing w:after="0"/>
      </w:pPr>
      <w:r>
        <w:t>All of the things that I tried to explain,</w:t>
      </w:r>
    </w:p>
    <w:p>
      <w:pPr>
        <w:spacing w:after="0"/>
      </w:pPr>
      <w:r>
        <w:t>How something inside of me started to break.</w:t>
      </w:r>
    </w:p>
    <w:p>
      <w:pPr>
        <w:spacing w:after="0"/>
      </w:pPr>
      <w:r>
        <w:t>We were living proof, one by one we drifted away.</w:t>
      </w:r>
    </w:p>
    <w:p>
      <w:pPr>
        <w:spacing w:after="0"/>
      </w:pPr>
      <w:r>
        <w:t>One by one we drifted away.</w:t>
      </w:r>
    </w:p>
    <w:p>
      <w:pPr>
        <w:spacing w:after="0"/>
      </w:pPr>
    </w:p>
    <w:p>
      <w:pPr>
        <w:spacing w:after="0"/>
      </w:pPr>
      <w:r>
        <w:t>And time after time there were things that would scare me to tears,</w:t>
      </w:r>
    </w:p>
    <w:p>
      <w:pPr>
        <w:spacing w:after="0"/>
      </w:pPr>
      <w:r>
        <w:t>While you called me haunted.</w:t>
      </w:r>
    </w:p>
    <w:p>
      <w:pPr>
        <w:spacing w:after="0"/>
      </w:pPr>
      <w:r>
        <w:t>I paced around the bed where you laid.</w:t>
      </w:r>
    </w:p>
    <w:p>
      <w:pPr>
        <w:spacing w:after="0"/>
      </w:pPr>
      <w:r>
        <w:t>One of these days baby, something (something's gonna break)</w:t>
      </w:r>
    </w:p>
    <w:p>
      <w:pPr>
        <w:spacing w:after="0"/>
      </w:pP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</w:p>
    <w:p>
      <w:pPr>
        <w:spacing w:after="0"/>
      </w:pPr>
      <w:r>
        <w:t>All of the things that I tried to explain,</w:t>
      </w:r>
    </w:p>
    <w:p>
      <w:pPr>
        <w:spacing w:after="0"/>
      </w:pPr>
      <w:r>
        <w:t>How something inside of me started to break.</w:t>
      </w:r>
    </w:p>
    <w:p>
      <w:pPr>
        <w:spacing w:after="0"/>
      </w:pPr>
      <w:r>
        <w:t>We were living proof, one by one we drifted away</w:t>
      </w:r>
    </w:p>
    <w:p>
      <w:pPr>
        <w:spacing w:after="0"/>
      </w:pPr>
      <w:r>
        <w:t>Drifted away</w:t>
      </w:r>
    </w:p>
    <w:p>
      <w:pPr>
        <w:spacing w:after="0"/>
      </w:pPr>
      <w:r>
        <w:t>One by one and day by day,</w:t>
      </w:r>
    </w:p>
    <w:p>
      <w:pPr>
        <w:spacing w:after="0"/>
      </w:pPr>
      <w:r>
        <w:t>I became the dark in the places where you live.</w:t>
      </w:r>
    </w:p>
    <w:p>
      <w:pPr>
        <w:spacing w:after="0"/>
      </w:pP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  <w:r>
        <w:t>And if I thought it would help I would carve your name into my heart.</w:t>
      </w:r>
    </w:p>
    <w:p>
      <w:pPr>
        <w:spacing w:after="0"/>
      </w:pPr>
      <w:r>
        <w:t>(If I thought it would help I would carve your name into my heart)</w:t>
      </w:r>
    </w:p>
    <w:p>
      <w:pPr>
        <w:spacing w:after="0"/>
      </w:pPr>
    </w:p>
    <w:p>
      <w:pPr>
        <w:spacing w:after="0"/>
      </w:pPr>
      <w:r>
        <w:t>All of the things that I tried to explain,</w:t>
      </w:r>
    </w:p>
    <w:p>
      <w:pPr>
        <w:spacing w:after="0"/>
      </w:pPr>
      <w:r>
        <w:t>How something inside of me started to break.</w:t>
      </w:r>
    </w:p>
    <w:p>
      <w:pPr>
        <w:spacing w:after="0"/>
      </w:pPr>
      <w:r>
        <w:t>We were living proof, one by one we drifted away.</w:t>
      </w:r>
    </w:p>
    <w:p>
      <w:pPr>
        <w:spacing w:after="0"/>
      </w:pPr>
      <w:r>
        <w:t>One by one we drifted away.</w:t>
      </w:r>
    </w:p>
    <w:p>
      <w:pPr>
        <w:spacing w:after="0"/>
      </w:pPr>
      <w:r>
        <w:t>We were living proof, one by one we drifted away.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Sweet Morphine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Oh my darling, you are the restless sea.</w:t>
      </w:r>
    </w:p>
    <w:p>
      <w:pPr>
        <w:spacing w:after="0"/>
      </w:pPr>
      <w:r>
        <w:t>With your black heart raging over me.</w:t>
      </w:r>
    </w:p>
    <w:p>
      <w:pPr>
        <w:spacing w:after="0"/>
      </w:pPr>
      <w:r>
        <w:t>Has the blue sky seen the same trouble as we?</w:t>
      </w:r>
    </w:p>
    <w:p>
      <w:pPr>
        <w:spacing w:after="0"/>
      </w:pPr>
      <w:r>
        <w:t>Tell me true, my love, the restless sea.</w:t>
      </w:r>
    </w:p>
    <w:p>
      <w:pPr>
        <w:spacing w:after="0"/>
      </w:pPr>
    </w:p>
    <w:p>
      <w:pPr>
        <w:spacing w:after="0"/>
      </w:pPr>
      <w:r>
        <w:t>There are three things never satisfied</w:t>
      </w:r>
    </w:p>
    <w:p>
      <w:pPr>
        <w:spacing w:after="0"/>
      </w:pPr>
      <w:r>
        <w:t>The grave, your heart, and mine.</w:t>
      </w:r>
    </w:p>
    <w:p>
      <w:pPr>
        <w:spacing w:after="0"/>
      </w:pPr>
      <w:r>
        <w:t>But I will hold you in my arms,</w:t>
      </w:r>
    </w:p>
    <w:p>
      <w:pPr>
        <w:spacing w:after="0"/>
      </w:pPr>
      <w:r>
        <w:t>Where rust and sorrow lie</w:t>
      </w:r>
    </w:p>
    <w:p>
      <w:pPr>
        <w:spacing w:after="0"/>
      </w:pPr>
      <w:r>
        <w:t>Underneath the bounding main tonight.</w:t>
      </w:r>
    </w:p>
    <w:p>
      <w:pPr>
        <w:spacing w:after="0"/>
      </w:pPr>
    </w:p>
    <w:p>
      <w:pPr>
        <w:spacing w:after="0"/>
      </w:pPr>
      <w:r>
        <w:t>And by now, you must've found better than me</w:t>
      </w:r>
    </w:p>
    <w:p>
      <w:pPr>
        <w:spacing w:after="0"/>
      </w:pPr>
      <w:r>
        <w:t>I'm sure Jupiter and Orpheus</w:t>
      </w:r>
    </w:p>
    <w:p>
      <w:pPr>
        <w:spacing w:after="0"/>
      </w:pPr>
      <w:r>
        <w:t>Have charmed you off your feet.</w:t>
      </w:r>
    </w:p>
    <w:p>
      <w:pPr>
        <w:spacing w:after="0"/>
      </w:pPr>
      <w:r>
        <w:t>By now, I'm sure you've gotten over me.</w:t>
      </w:r>
    </w:p>
    <w:p>
      <w:pPr>
        <w:spacing w:after="0"/>
      </w:pPr>
      <w:r>
        <w:t>While you're kissing clouds and gods,</w:t>
      </w:r>
    </w:p>
    <w:p>
      <w:pPr>
        <w:spacing w:after="0"/>
      </w:pPr>
      <w:r>
        <w:t>I'll be crawling on my knees.</w:t>
      </w:r>
    </w:p>
    <w:p>
      <w:pPr>
        <w:spacing w:after="0"/>
      </w:pPr>
      <w:r>
        <w:t>Sweet morphine.</w:t>
      </w:r>
    </w:p>
    <w:p>
      <w:pPr>
        <w:spacing w:after="0"/>
      </w:pPr>
      <w:r>
        <w:t>Sweet morphine.</w:t>
      </w:r>
    </w:p>
    <w:p>
      <w:pPr>
        <w:spacing w:after="0"/>
      </w:pPr>
    </w:p>
    <w:p>
      <w:pPr>
        <w:spacing w:after="0"/>
      </w:pPr>
      <w:r>
        <w:t>And yes, I've come to know you are the endless night.</w:t>
      </w:r>
    </w:p>
    <w:p>
      <w:pPr>
        <w:spacing w:after="0"/>
      </w:pPr>
      <w:r>
        <w:t>High above my love, and the constellation light.</w:t>
      </w:r>
    </w:p>
    <w:p>
      <w:pPr>
        <w:spacing w:after="0"/>
      </w:pPr>
      <w:r>
        <w:t>Waving your fingertips of sleep over the dark on the face of the deep.</w:t>
      </w:r>
    </w:p>
    <w:p>
      <w:pPr>
        <w:spacing w:after="0"/>
      </w:pPr>
      <w:r>
        <w:t>Endless night, I know you well, indeed.</w:t>
      </w:r>
    </w:p>
    <w:p>
      <w:pPr>
        <w:spacing w:after="0"/>
      </w:pPr>
    </w:p>
    <w:p>
      <w:pPr>
        <w:spacing w:after="0"/>
      </w:pPr>
      <w:r>
        <w:t>By now, you must've found better than me</w:t>
      </w:r>
    </w:p>
    <w:p>
      <w:pPr>
        <w:spacing w:after="0"/>
      </w:pPr>
      <w:r>
        <w:t>I'm sure Jupiter and Orpheus</w:t>
      </w:r>
    </w:p>
    <w:p>
      <w:pPr>
        <w:spacing w:after="0"/>
      </w:pPr>
      <w:r>
        <w:t>Have charmed you off your feet.</w:t>
      </w:r>
    </w:p>
    <w:p>
      <w:pPr>
        <w:spacing w:after="0"/>
      </w:pPr>
      <w:r>
        <w:t>By now, I'm sure you've gotten over me.</w:t>
      </w:r>
    </w:p>
    <w:p>
      <w:pPr>
        <w:spacing w:after="0"/>
      </w:pPr>
      <w:r>
        <w:t>While you're kissing clouds and gods,</w:t>
      </w:r>
    </w:p>
    <w:p>
      <w:pPr>
        <w:spacing w:after="0"/>
      </w:pPr>
      <w:r>
        <w:t>I'll be crawling on my knees.</w:t>
      </w:r>
    </w:p>
    <w:p>
      <w:pPr>
        <w:spacing w:after="0"/>
      </w:pPr>
      <w:r>
        <w:t>Sweet morphine.</w:t>
      </w:r>
    </w:p>
    <w:p>
      <w:pPr>
        <w:spacing w:after="0"/>
      </w:pPr>
      <w:r>
        <w:t>Sweet morphine.</w:t>
      </w:r>
    </w:p>
    <w:p>
      <w:pPr>
        <w:spacing w:after="0"/>
      </w:pPr>
    </w:p>
    <w:p>
      <w:pPr>
        <w:spacing w:after="0"/>
      </w:pPr>
      <w:r>
        <w:t>By now, you must've found better than me</w:t>
      </w:r>
    </w:p>
    <w:p>
      <w:pPr>
        <w:spacing w:after="0"/>
      </w:pPr>
      <w:r>
        <w:t>I'm sure Jupiter and Orpheus</w:t>
      </w:r>
    </w:p>
    <w:p>
      <w:pPr>
        <w:spacing w:after="0"/>
      </w:pPr>
      <w:r>
        <w:t>Have charmed you off your feet.</w:t>
      </w:r>
    </w:p>
    <w:p>
      <w:pPr>
        <w:spacing w:after="0"/>
      </w:pPr>
      <w:r>
        <w:t>Oh, by now, I'm sure you've gotten over me.</w:t>
      </w:r>
    </w:p>
    <w:p>
      <w:pPr>
        <w:spacing w:after="0"/>
      </w:pPr>
      <w:r>
        <w:t>While you're kissing clouds and gods,</w:t>
      </w:r>
    </w:p>
    <w:p>
      <w:pPr>
        <w:spacing w:after="0"/>
      </w:pPr>
      <w:r>
        <w:t>I'll be crawling on my knees.</w:t>
      </w:r>
    </w:p>
    <w:p>
      <w:pPr>
        <w:spacing w:after="0"/>
      </w:pPr>
      <w:r>
        <w:t>Sweet morphine.</w:t>
      </w:r>
    </w:p>
    <w:p>
      <w:pPr>
        <w:spacing w:after="0"/>
      </w:pPr>
      <w:r>
        <w:t>Sweet morphine.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Mama's Boys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I'd like to express my deepest gratitude</w:t>
      </w:r>
    </w:p>
    <w:p>
      <w:pPr>
        <w:spacing w:after="0"/>
      </w:pPr>
      <w:r>
        <w:t>For your charity and your patience during my blues.</w:t>
      </w:r>
    </w:p>
    <w:p>
      <w:pPr>
        <w:spacing w:after="0"/>
      </w:pPr>
      <w:r>
        <w:t>I must confess, I still cry every morning</w:t>
      </w:r>
    </w:p>
    <w:p>
      <w:pPr>
        <w:spacing w:after="0"/>
      </w:pPr>
      <w:r>
        <w:t>While every night I just take a bunch of these trying to forget you.</w:t>
      </w:r>
    </w:p>
    <w:p>
      <w:pPr>
        <w:spacing w:after="0"/>
      </w:pPr>
    </w:p>
    <w:p>
      <w:pPr>
        <w:spacing w:after="0"/>
      </w:pPr>
      <w:r>
        <w:t>And don't tell me how you're the muse to every fit boy in Soho.</w:t>
      </w:r>
    </w:p>
    <w:p>
      <w:pPr>
        <w:spacing w:after="0"/>
      </w:pPr>
      <w:r>
        <w:t>And I don't wanna hear about how they show you a real good time.</w:t>
      </w:r>
    </w:p>
    <w:p>
      <w:pPr>
        <w:spacing w:after="0"/>
      </w:pPr>
      <w:r>
        <w:t>I'd rather imagine you on a stretcher on your way to the emergency room</w:t>
      </w:r>
    </w:p>
    <w:p>
      <w:pPr>
        <w:spacing w:after="0"/>
      </w:pPr>
      <w:r>
        <w:t>While you imagine me somewhere high and laughing about you...</w:t>
      </w:r>
    </w:p>
    <w:p>
      <w:pPr>
        <w:spacing w:after="0"/>
      </w:pPr>
    </w:p>
    <w:p>
      <w:pPr>
        <w:spacing w:after="0"/>
      </w:pPr>
      <w:r>
        <w:t>But it's alright, yes it's alright to cry about it.</w:t>
      </w:r>
    </w:p>
    <w:p>
      <w:pPr>
        <w:spacing w:after="0"/>
      </w:pPr>
      <w:r>
        <w:t>And it's mighty nice, yeah it's just fine if you wanna die.</w:t>
      </w:r>
    </w:p>
    <w:p>
      <w:pPr>
        <w:spacing w:after="0"/>
      </w:pPr>
      <w:r>
        <w:t>'Cause there's no room in heaven for California girls and mama's boys.</w:t>
      </w:r>
    </w:p>
    <w:p>
      <w:pPr>
        <w:spacing w:after="0"/>
      </w:pPr>
      <w:r>
        <w:t>Just like there ain't no room for me and you.</w:t>
      </w:r>
    </w:p>
    <w:p>
      <w:pPr>
        <w:spacing w:after="0"/>
      </w:pPr>
    </w:p>
    <w:p>
      <w:pPr>
        <w:spacing w:after="0"/>
      </w:pPr>
      <w:r>
        <w:t>And it's alright, yes it's alright to cry about it.</w:t>
      </w:r>
    </w:p>
    <w:p>
      <w:pPr>
        <w:spacing w:after="0"/>
      </w:pPr>
      <w:r>
        <w:t>And it's mighty nice, yeah it's just fine if you wanna die.</w:t>
      </w:r>
    </w:p>
    <w:p>
      <w:pPr>
        <w:spacing w:after="0"/>
      </w:pPr>
      <w:r>
        <w:t>'Cause there's no room in heaven for New York girls and mama's boys.</w:t>
      </w:r>
    </w:p>
    <w:p>
      <w:pPr>
        <w:spacing w:after="0"/>
      </w:pPr>
      <w:r>
        <w:t>Just like there ain't no room for me and you.</w:t>
      </w:r>
    </w:p>
    <w:p>
      <w:pPr>
        <w:spacing w:after="0"/>
      </w:pPr>
    </w:p>
    <w:p>
      <w:pPr>
        <w:spacing w:after="0"/>
      </w:pPr>
      <w:r>
        <w:t>But it's alright, yes it's alright to cry about it.</w:t>
      </w:r>
    </w:p>
    <w:p>
      <w:pPr>
        <w:spacing w:after="0"/>
      </w:pPr>
      <w:r>
        <w:t>And it's mighty nice, baby it's just fine if you wanna die.</w:t>
      </w:r>
    </w:p>
    <w:p>
      <w:pPr>
        <w:spacing w:after="0"/>
      </w:pPr>
      <w:r>
        <w:t>'Cause there's no room in heaven for the things that I did to you.</w:t>
      </w:r>
    </w:p>
    <w:p>
      <w:pPr>
        <w:spacing w:after="0"/>
      </w:pPr>
      <w:r>
        <w:t>Just like there ain't no room for me and you.</w:t>
      </w:r>
    </w:p>
    <w:p>
      <w:pPr>
        <w:spacing w:after="0"/>
      </w:pPr>
      <w:r>
        <w:t>Just like there ain't no room for me and you.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Halloween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Sympathy, this is my best disguise.</w:t>
      </w:r>
    </w:p>
    <w:p>
      <w:pPr>
        <w:spacing w:after="0"/>
      </w:pPr>
      <w:r>
        <w:t>My skin stepped out for my bones to dry up</w:t>
      </w:r>
    </w:p>
    <w:p>
      <w:pPr>
        <w:spacing w:after="0"/>
      </w:pPr>
      <w:r>
        <w:t>For the rest of the world outside to see.</w:t>
      </w:r>
    </w:p>
    <w:p>
      <w:pPr>
        <w:spacing w:after="0"/>
      </w:pPr>
      <w:r>
        <w:t>You see I, bleed on the side.</w:t>
      </w:r>
    </w:p>
    <w:p>
      <w:pPr>
        <w:spacing w:after="0"/>
      </w:pPr>
      <w:r>
        <w:t>It's a part time thing, a private affair.</w:t>
      </w:r>
    </w:p>
    <w:p>
      <w:pPr>
        <w:spacing w:after="0"/>
      </w:pPr>
      <w:r>
        <w:t>I try to keep it out of the light.</w:t>
      </w:r>
    </w:p>
    <w:p>
      <w:pPr>
        <w:spacing w:after="0"/>
      </w:pPr>
    </w:p>
    <w:p>
      <w:pPr>
        <w:spacing w:after="0"/>
      </w:pPr>
      <w:r>
        <w:t>I must confess, I didn't recognize you tonight</w:t>
      </w:r>
    </w:p>
    <w:p>
      <w:pPr>
        <w:spacing w:after="0"/>
      </w:pPr>
      <w:r>
        <w:t>Dressed up like my love.</w:t>
      </w:r>
    </w:p>
    <w:p>
      <w:pPr>
        <w:spacing w:after="0"/>
      </w:pPr>
      <w:r>
        <w:t>And I hate these things but I always attend</w:t>
      </w:r>
    </w:p>
    <w:p>
      <w:pPr>
        <w:spacing w:after="0"/>
      </w:pPr>
      <w:r>
        <w:t>A little sip of something to take off the edge</w:t>
      </w:r>
    </w:p>
    <w:p>
      <w:pPr>
        <w:spacing w:after="0"/>
      </w:pPr>
      <w:r>
        <w:t>And I make my way through the ghosts in the room</w:t>
      </w:r>
    </w:p>
    <w:p>
      <w:pPr>
        <w:spacing w:after="0"/>
      </w:pPr>
      <w:r>
        <w:t>Trying to crack a smile</w:t>
      </w:r>
    </w:p>
    <w:p>
      <w:pPr>
        <w:spacing w:after="0"/>
      </w:pPr>
    </w:p>
    <w:p>
      <w:pPr>
        <w:spacing w:after="0"/>
      </w:pPr>
      <w:r>
        <w:t>And who are you supposed to be?</w:t>
      </w:r>
    </w:p>
    <w:p>
      <w:pPr>
        <w:spacing w:after="0"/>
      </w:pPr>
      <w:r>
        <w:t>You look like heaven tonight</w:t>
      </w:r>
    </w:p>
    <w:p>
      <w:pPr>
        <w:spacing w:after="0"/>
      </w:pPr>
      <w:r>
        <w:t>Me, I'm a tomb, a corpse in a suit,</w:t>
      </w:r>
    </w:p>
    <w:p>
      <w:pPr>
        <w:spacing w:after="0"/>
      </w:pPr>
      <w:r>
        <w:t>Trying to look a little alive</w:t>
      </w:r>
    </w:p>
    <w:p>
      <w:pPr>
        <w:spacing w:after="0"/>
      </w:pPr>
      <w:r>
        <w:t>Are you alright?</w:t>
      </w:r>
    </w:p>
    <w:p>
      <w:pPr>
        <w:spacing w:after="0"/>
      </w:pPr>
      <w:r>
        <w:t>'Cause I worry sometimes</w:t>
      </w:r>
    </w:p>
    <w:p>
      <w:pPr>
        <w:spacing w:after="0"/>
      </w:pPr>
      <w:r>
        <w:t>Are you dressed up to take my life?</w:t>
      </w:r>
    </w:p>
    <w:p>
      <w:pPr>
        <w:spacing w:after="0"/>
      </w:pPr>
    </w:p>
    <w:p>
      <w:pPr>
        <w:spacing w:after="0"/>
      </w:pPr>
      <w:r>
        <w:t>Keep it coming, keep it coming.</w:t>
      </w:r>
    </w:p>
    <w:p>
      <w:pPr>
        <w:spacing w:after="0"/>
      </w:pPr>
    </w:p>
    <w:p>
      <w:pPr>
        <w:spacing w:after="0"/>
      </w:pPr>
      <w:r>
        <w:t>Well I think I saw you for the flash of a moment</w:t>
      </w:r>
    </w:p>
    <w:p>
      <w:pPr>
        <w:spacing w:after="0"/>
      </w:pPr>
      <w:r>
        <w:t>Your broken heart and the body that holds it</w:t>
      </w:r>
    </w:p>
    <w:p>
      <w:pPr>
        <w:spacing w:after="0"/>
      </w:pPr>
      <w:r>
        <w:t>I lost your scent in the flash of the party</w:t>
      </w:r>
    </w:p>
    <w:p>
      <w:pPr>
        <w:spacing w:after="0"/>
      </w:pPr>
      <w:r>
        <w:t>The big bright lights, baby, constantly haunt me</w:t>
      </w:r>
    </w:p>
    <w:p>
      <w:pPr>
        <w:spacing w:after="0"/>
      </w:pPr>
      <w:r>
        <w:t>I've never been right, have you ever been lied to?</w:t>
      </w:r>
    </w:p>
    <w:p>
      <w:pPr>
        <w:spacing w:after="0"/>
      </w:pPr>
      <w:r>
        <w:t>I think I just saw the same scars upon you</w:t>
      </w:r>
    </w:p>
    <w:p>
      <w:pPr>
        <w:spacing w:after="0"/>
      </w:pPr>
      <w:r>
        <w:t>Is this a disguise? Or a masquerade for me?</w:t>
      </w:r>
    </w:p>
    <w:p>
      <w:pPr>
        <w:spacing w:after="0"/>
      </w:pPr>
    </w:p>
    <w:p>
      <w:pPr>
        <w:spacing w:after="0"/>
      </w:pPr>
      <w:r>
        <w:t>Keep it coming, keep it coming, keep it coming.</w:t>
      </w:r>
    </w:p>
    <w:p>
      <w:pPr>
        <w:spacing w:after="0"/>
      </w:pPr>
    </w:p>
    <w:p>
      <w:pPr>
        <w:spacing w:after="0"/>
      </w:pPr>
      <w:r>
        <w:t>Who are you supposed to be?</w:t>
      </w:r>
    </w:p>
    <w:p>
      <w:pPr>
        <w:spacing w:after="0"/>
      </w:pPr>
      <w:r>
        <w:t>Yeah, you look just like my love.</w:t>
      </w:r>
    </w:p>
    <w:p>
      <w:pPr>
        <w:spacing w:after="0"/>
      </w:pPr>
      <w:r>
        <w:t>Who are you supposed to be?</w:t>
      </w:r>
    </w:p>
    <w:p>
      <w:pPr>
        <w:spacing w:after="0"/>
      </w:pPr>
      <w:r>
        <w:t>Are you dressed just like my love?</w:t>
      </w:r>
    </w:p>
    <w:p>
      <w:pPr>
        <w:spacing w:after="0"/>
      </w:pPr>
      <w:r>
        <w:t>Who are you supposed to be?</w:t>
      </w:r>
    </w:p>
    <w:p>
      <w:pPr>
        <w:spacing w:after="0"/>
      </w:pPr>
      <w:r>
        <w:t>Yeah, you look just like my love.</w:t>
      </w:r>
    </w:p>
    <w:p>
      <w:pPr>
        <w:spacing w:after="0"/>
      </w:pPr>
      <w:r>
        <w:t>Who are you supposed to be?</w:t>
      </w:r>
    </w:p>
    <w:p>
      <w:pPr>
        <w:spacing w:after="0"/>
      </w:pPr>
      <w:r>
        <w:t>Are you dressed just like my love for Halloween?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Have Mercy</w:t>
      </w:r>
    </w:p>
    <w:p>
      <w:pPr>
        <w:pStyle w:val="Heading1"/>
      </w:pPr>
      <w:r>
        <w:t>The Gaslight Anthem (Get Hurt - 2014)</w:t>
      </w:r>
    </w:p>
    <w:p/>
    <w:p>
      <w:pPr>
        <w:spacing w:after="0"/>
      </w:pPr>
      <w:r>
        <w:t>Come pick me up from the night</w:t>
      </w:r>
    </w:p>
    <w:p>
      <w:pPr>
        <w:spacing w:after="0"/>
      </w:pPr>
      <w:r>
        <w:t>From the hands of the dark</w:t>
      </w:r>
    </w:p>
    <w:p>
      <w:pPr>
        <w:spacing w:after="0"/>
      </w:pPr>
      <w:r>
        <w:t>From the things I didn't know</w:t>
      </w:r>
    </w:p>
    <w:p>
      <w:pPr>
        <w:spacing w:after="0"/>
      </w:pPr>
      <w:r>
        <w:t>That would simply break your heart</w:t>
      </w:r>
    </w:p>
    <w:p>
      <w:pPr>
        <w:spacing w:after="0"/>
      </w:pPr>
      <w:r>
        <w:t>There were years in this room</w:t>
      </w:r>
    </w:p>
    <w:p>
      <w:pPr>
        <w:spacing w:after="0"/>
      </w:pPr>
      <w:r>
        <w:t>Lined and shattered in the glass</w:t>
      </w:r>
    </w:p>
    <w:p>
      <w:pPr>
        <w:spacing w:after="0"/>
      </w:pPr>
      <w:r>
        <w:t>Held it up to myself 'til I just couldn't stand</w:t>
      </w:r>
    </w:p>
    <w:p>
      <w:pPr>
        <w:spacing w:after="0"/>
      </w:pPr>
    </w:p>
    <w:p>
      <w:pPr>
        <w:spacing w:after="0"/>
      </w:pPr>
      <w:r>
        <w:t>So don't ask me where I've been, cause you don't wanna know</w:t>
      </w:r>
    </w:p>
    <w:p>
      <w:pPr>
        <w:spacing w:after="0"/>
      </w:pPr>
      <w:r>
        <w:t>And don't ask me who I'm seeing, no, you don't wanna know</w:t>
      </w:r>
    </w:p>
    <w:p>
      <w:pPr>
        <w:spacing w:after="0"/>
      </w:pPr>
      <w:r>
        <w:t>And don't come around me here when I need you the most</w:t>
      </w:r>
    </w:p>
    <w:p>
      <w:pPr>
        <w:spacing w:after="0"/>
      </w:pPr>
      <w:r>
        <w:t>Leave it alone, leave a little room for the Holy Ghost</w:t>
      </w:r>
    </w:p>
    <w:p>
      <w:pPr>
        <w:spacing w:after="0"/>
      </w:pPr>
    </w:p>
    <w:p>
      <w:pPr>
        <w:spacing w:after="0"/>
      </w:pPr>
      <w:r>
        <w:t>And come take me out of the light</w:t>
      </w:r>
    </w:p>
    <w:p>
      <w:pPr>
        <w:spacing w:after="0"/>
      </w:pPr>
      <w:r>
        <w:t>I don't feel you anymore</w:t>
      </w:r>
    </w:p>
    <w:p>
      <w:pPr>
        <w:spacing w:after="0"/>
      </w:pPr>
      <w:r>
        <w:t>I came apart from myself</w:t>
      </w:r>
    </w:p>
    <w:p>
      <w:pPr>
        <w:spacing w:after="0"/>
      </w:pPr>
      <w:r>
        <w:t>And from the crosses you wore</w:t>
      </w:r>
    </w:p>
    <w:p>
      <w:pPr>
        <w:spacing w:after="0"/>
      </w:pPr>
      <w:r>
        <w:t>And the things in my soul</w:t>
      </w:r>
    </w:p>
    <w:p>
      <w:pPr>
        <w:spacing w:after="0"/>
      </w:pPr>
      <w:r>
        <w:t>Once my comforting friend</w:t>
      </w:r>
    </w:p>
    <w:p>
      <w:pPr>
        <w:spacing w:after="0"/>
      </w:pPr>
      <w:r>
        <w:t>I came to the reasons</w:t>
      </w:r>
    </w:p>
    <w:p>
      <w:pPr>
        <w:spacing w:after="0"/>
      </w:pPr>
      <w:r>
        <w:t>And I lost you again</w:t>
      </w:r>
    </w:p>
    <w:p>
      <w:pPr>
        <w:spacing w:after="0"/>
      </w:pPr>
    </w:p>
    <w:p>
      <w:pPr>
        <w:spacing w:after="0"/>
      </w:pPr>
      <w:r>
        <w:t>So don't ask me where I've been, cause you don't wanna know</w:t>
      </w:r>
    </w:p>
    <w:p>
      <w:pPr>
        <w:spacing w:after="0"/>
      </w:pPr>
      <w:r>
        <w:t>And don't ask me who I'm seeing, no, you don't wanna know</w:t>
      </w:r>
    </w:p>
    <w:p>
      <w:pPr>
        <w:spacing w:after="0"/>
      </w:pPr>
      <w:r>
        <w:t>And don't come around me here when I need you the most</w:t>
      </w:r>
    </w:p>
    <w:p>
      <w:pPr>
        <w:spacing w:after="0"/>
      </w:pPr>
      <w:r>
        <w:t>Leave it alone, and leave a little room for the Holy Ghost</w:t>
      </w:r>
    </w:p>
    <w:p>
      <w:pPr>
        <w:spacing w:after="0"/>
      </w:pPr>
    </w:p>
    <w:p>
      <w:pPr>
        <w:spacing w:after="0"/>
      </w:pPr>
      <w:r>
        <w:t>And now your pretty horses run wild and free</w:t>
      </w:r>
    </w:p>
    <w:p>
      <w:pPr>
        <w:spacing w:after="0"/>
      </w:pPr>
      <w:r>
        <w:t>You can go and find a lover, baby, better than me</w:t>
      </w:r>
    </w:p>
    <w:p>
      <w:pPr>
        <w:spacing w:after="0"/>
      </w:pPr>
      <w:r>
        <w:t>Talking snow for days with your friends in L.A.</w:t>
      </w:r>
    </w:p>
    <w:p>
      <w:pPr>
        <w:spacing w:after="0"/>
      </w:pPr>
      <w:r>
        <w:t>Have mercy</w:t>
      </w:r>
    </w:p>
    <w:p>
      <w:pPr>
        <w:spacing w:after="0"/>
      </w:pPr>
    </w:p>
    <w:p>
      <w:pPr>
        <w:spacing w:after="0"/>
      </w:pPr>
      <w:r>
        <w:t>Now your pretty horses run wild and free</w:t>
      </w:r>
    </w:p>
    <w:p>
      <w:pPr>
        <w:spacing w:after="0"/>
      </w:pPr>
      <w:r>
        <w:t>You can go and find a lover, baby, better than me</w:t>
      </w:r>
    </w:p>
    <w:p>
      <w:pPr>
        <w:spacing w:after="0"/>
      </w:pPr>
      <w:r>
        <w:t>Talking snow for days with your friends in L.A.</w:t>
      </w:r>
    </w:p>
    <w:p>
      <w:pPr>
        <w:spacing w:after="0"/>
      </w:pPr>
      <w:r>
        <w:t>Have mercy</w:t>
      </w:r>
    </w:p>
    <w:p>
      <w:pPr>
        <w:spacing w:after="0"/>
      </w:pPr>
    </w:p>
    <w:p>
      <w:pPr>
        <w:spacing w:after="0"/>
      </w:pPr>
      <w:r>
        <w:t>Now your pretty horses run wild and free</w:t>
      </w:r>
    </w:p>
    <w:p>
      <w:pPr>
        <w:spacing w:after="0"/>
      </w:pPr>
      <w:r>
        <w:t>You can go and find a lover, baby, better than me</w:t>
      </w:r>
    </w:p>
    <w:p>
      <w:pPr>
        <w:spacing w:after="0"/>
      </w:pPr>
      <w:r>
        <w:t>Talking snow for days with your friends in L.A.</w:t>
      </w:r>
    </w:p>
    <w:p>
      <w:pPr>
        <w:spacing w:after="0"/>
      </w:pPr>
      <w:r>
        <w:t>Have mercy</w:t>
      </w:r>
    </w:p>
    <w:p>
      <w:pPr>
        <w:spacing w:after="0"/>
      </w:pPr>
    </w:p>
    <w:p>
      <w:pPr>
        <w:spacing w:after="0"/>
      </w:pPr>
      <w:r>
        <w:t>And now your pretty horses run wild and free</w:t>
      </w:r>
    </w:p>
    <w:p>
      <w:pPr>
        <w:spacing w:after="0"/>
      </w:pPr>
      <w:r>
        <w:t>You can go and find a lover, baby, better than me</w:t>
      </w:r>
    </w:p>
    <w:p>
      <w:pPr>
        <w:spacing w:after="0"/>
      </w:pPr>
      <w:r>
        <w:t>Talking snow for days with your friends in L.A.</w:t>
      </w:r>
    </w:p>
    <w:p>
      <w:pPr>
        <w:spacing w:after="0"/>
      </w:pPr>
      <w:r>
        <w:t>Have mercy</w:t>
      </w:r>
    </w:p>
    <w:p>
      <w:pPr>
        <w:spacing w:after="0"/>
      </w:pPr>
      <w:r>
        <w:t>Have mercy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pStyle w:val="Title"/>
      </w:pPr>
      <w:r>
        <w:t>She Loves You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On President Street,</w:t>
      </w:r>
    </w:p>
    <w:p>
      <w:pPr>
        <w:spacing w:after="0"/>
      </w:pPr>
      <w:r>
        <w:t>You'll find the sisters</w:t>
      </w:r>
    </w:p>
    <w:p>
      <w:pPr>
        <w:spacing w:after="0"/>
      </w:pPr>
      <w:r>
        <w:t>Praying over</w:t>
      </w:r>
    </w:p>
    <w:p>
      <w:pPr>
        <w:spacing w:after="0"/>
      </w:pPr>
      <w:r>
        <w:t>My city's heart</w:t>
      </w:r>
    </w:p>
    <w:p>
      <w:pPr>
        <w:spacing w:after="0"/>
      </w:pPr>
      <w:r>
        <w:t>While Union Avenue</w:t>
      </w:r>
    </w:p>
    <w:p>
      <w:pPr>
        <w:spacing w:after="0"/>
      </w:pPr>
      <w:r>
        <w:t>Turns to it's disciples</w:t>
      </w:r>
    </w:p>
    <w:p>
      <w:pPr>
        <w:spacing w:after="0"/>
      </w:pPr>
      <w:r>
        <w:t>Who feels the pressure heat coming on hard</w:t>
      </w:r>
    </w:p>
    <w:p>
      <w:pPr>
        <w:spacing w:after="0"/>
      </w:pPr>
    </w:p>
    <w:p>
      <w:pPr>
        <w:spacing w:after="0"/>
      </w:pPr>
      <w:r>
        <w:t>And if all was well</w:t>
      </w:r>
    </w:p>
    <w:p>
      <w:pPr>
        <w:spacing w:after="0"/>
      </w:pPr>
      <w:r>
        <w:t>And your heart could find the words</w:t>
      </w:r>
    </w:p>
    <w:p>
      <w:pPr>
        <w:spacing w:after="0"/>
      </w:pPr>
      <w:r>
        <w:t>Would we be for better baby</w:t>
      </w:r>
    </w:p>
    <w:p>
      <w:pPr>
        <w:spacing w:after="0"/>
      </w:pPr>
      <w:r>
        <w:t>Would we be for worse</w:t>
      </w:r>
    </w:p>
    <w:p>
      <w:pPr>
        <w:spacing w:after="0"/>
      </w:pPr>
      <w:r>
        <w:t>And if there was a way</w:t>
      </w:r>
    </w:p>
    <w:p>
      <w:pPr>
        <w:spacing w:after="0"/>
      </w:pPr>
      <w:r>
        <w:t>To navigate your seas</w:t>
      </w:r>
    </w:p>
    <w:p>
      <w:pPr>
        <w:spacing w:after="0"/>
      </w:pPr>
      <w:r>
        <w:t>If tonight my true love</w:t>
      </w:r>
    </w:p>
    <w:p>
      <w:pPr>
        <w:spacing w:after="0"/>
      </w:pPr>
      <w:r>
        <w:t>Did belong to me</w:t>
      </w:r>
    </w:p>
    <w:p>
      <w:pPr>
        <w:spacing w:after="0"/>
      </w:pPr>
    </w:p>
    <w:p>
      <w:pPr>
        <w:spacing w:after="0"/>
      </w:pPr>
      <w:r>
        <w:t>And Juliet she's just smoking by the window</w:t>
      </w:r>
    </w:p>
    <w:p>
      <w:pPr>
        <w:spacing w:after="0"/>
      </w:pPr>
      <w:r>
        <w:t>Saying stone cold</w:t>
      </w:r>
    </w:p>
    <w:p>
      <w:pPr>
        <w:spacing w:after="0"/>
      </w:pPr>
      <w:r>
        <w:t>"I believe in you Romeo"</w:t>
      </w:r>
    </w:p>
    <w:p>
      <w:pPr>
        <w:spacing w:after="0"/>
      </w:pPr>
      <w:r>
        <w:t>And the raindrops in the cars</w:t>
      </w:r>
    </w:p>
    <w:p>
      <w:pPr>
        <w:spacing w:after="0"/>
      </w:pPr>
      <w:r>
        <w:t>Keep on falling from off the bars</w:t>
      </w:r>
    </w:p>
    <w:p>
      <w:pPr>
        <w:spacing w:after="0"/>
      </w:pPr>
      <w:r>
        <w:t>Blocking out a good song</w:t>
      </w:r>
    </w:p>
    <w:p>
      <w:pPr>
        <w:spacing w:after="0"/>
      </w:pPr>
      <w:r>
        <w:t>Playing on the radio</w:t>
      </w:r>
    </w:p>
    <w:p>
      <w:pPr>
        <w:spacing w:after="0"/>
      </w:pPr>
    </w:p>
    <w:p>
      <w:pPr>
        <w:spacing w:after="0"/>
      </w:pPr>
      <w:r>
        <w:t>And if all was well</w:t>
      </w:r>
    </w:p>
    <w:p>
      <w:pPr>
        <w:spacing w:after="0"/>
      </w:pPr>
      <w:r>
        <w:t>And your heart could find the words</w:t>
      </w:r>
    </w:p>
    <w:p>
      <w:pPr>
        <w:spacing w:after="0"/>
      </w:pPr>
      <w:r>
        <w:t>Would we be for better baby</w:t>
      </w:r>
    </w:p>
    <w:p>
      <w:pPr>
        <w:spacing w:after="0"/>
      </w:pPr>
      <w:r>
        <w:t>Would we be for worse</w:t>
      </w:r>
    </w:p>
    <w:p>
      <w:pPr>
        <w:spacing w:after="0"/>
      </w:pPr>
      <w:r>
        <w:t>And if there was a way</w:t>
      </w:r>
    </w:p>
    <w:p>
      <w:pPr>
        <w:spacing w:after="0"/>
      </w:pPr>
      <w:r>
        <w:t>To navigate your seas</w:t>
      </w:r>
    </w:p>
    <w:p>
      <w:pPr>
        <w:spacing w:after="0"/>
      </w:pPr>
      <w:r>
        <w:t>If tonight my true love</w:t>
      </w:r>
    </w:p>
    <w:p>
      <w:pPr>
        <w:spacing w:after="0"/>
      </w:pPr>
      <w:r>
        <w:t>(Did belong to me)</w:t>
      </w:r>
    </w:p>
    <w:p>
      <w:pPr>
        <w:spacing w:after="0"/>
      </w:pPr>
    </w:p>
    <w:p>
      <w:pPr>
        <w:spacing w:after="0"/>
      </w:pPr>
      <w:r>
        <w:t>Well I've been down</w:t>
      </w:r>
    </w:p>
    <w:p>
      <w:pPr>
        <w:spacing w:after="0"/>
      </w:pPr>
      <w:r>
        <w:t>I've been out</w:t>
      </w:r>
    </w:p>
    <w:p>
      <w:pPr>
        <w:spacing w:after="0"/>
      </w:pPr>
      <w:r>
        <w:t>Had my head and my heart kicked around</w:t>
      </w:r>
    </w:p>
    <w:p>
      <w:pPr>
        <w:spacing w:after="0"/>
      </w:pPr>
    </w:p>
    <w:p>
      <w:pPr>
        <w:spacing w:after="0"/>
      </w:pPr>
      <w:r>
        <w:t>I've been down</w:t>
      </w:r>
    </w:p>
    <w:p>
      <w:pPr>
        <w:spacing w:after="0"/>
      </w:pPr>
      <w:r>
        <w:t>I've been out</w:t>
      </w:r>
    </w:p>
    <w:p>
      <w:pPr>
        <w:spacing w:after="0"/>
      </w:pPr>
      <w:r>
        <w:t>Had my head and my heart kicked around</w:t>
      </w:r>
    </w:p>
    <w:p>
      <w:pPr>
        <w:spacing w:after="0"/>
      </w:pPr>
    </w:p>
    <w:p>
      <w:pPr>
        <w:spacing w:after="0"/>
      </w:pPr>
      <w:r>
        <w:t>But in the quiet of the night</w:t>
      </w:r>
    </w:p>
    <w:p>
      <w:pPr>
        <w:spacing w:after="0"/>
      </w:pPr>
      <w:r>
        <w:t>Romeo's mind is burning</w:t>
      </w:r>
    </w:p>
    <w:p>
      <w:pPr>
        <w:spacing w:after="0"/>
      </w:pPr>
      <w:r>
        <w:t>From putting all of his blood</w:t>
      </w:r>
    </w:p>
    <w:p>
      <w:pPr>
        <w:spacing w:after="0"/>
      </w:pPr>
      <w:r>
        <w:t>Into them sermons</w:t>
      </w:r>
    </w:p>
    <w:p>
      <w:pPr>
        <w:spacing w:after="0"/>
      </w:pPr>
    </w:p>
    <w:p>
      <w:pPr>
        <w:spacing w:after="0"/>
      </w:pPr>
      <w:r>
        <w:t>And if all was well</w:t>
      </w:r>
    </w:p>
    <w:p>
      <w:pPr>
        <w:spacing w:after="0"/>
      </w:pPr>
      <w:r>
        <w:t>And your heart could find the words</w:t>
      </w:r>
    </w:p>
    <w:p>
      <w:pPr>
        <w:spacing w:after="0"/>
      </w:pPr>
      <w:r>
        <w:t>Would we be for better baby</w:t>
      </w:r>
    </w:p>
    <w:p>
      <w:pPr>
        <w:spacing w:after="0"/>
      </w:pPr>
      <w:r>
        <w:t>Would we be for worse</w:t>
      </w:r>
    </w:p>
    <w:p>
      <w:pPr>
        <w:spacing w:after="0"/>
      </w:pPr>
      <w:r>
        <w:t>And if there was a way</w:t>
      </w:r>
    </w:p>
    <w:p>
      <w:pPr>
        <w:spacing w:after="0"/>
      </w:pPr>
      <w:r>
        <w:t>To navigate your seas</w:t>
      </w:r>
    </w:p>
    <w:p>
      <w:pPr>
        <w:spacing w:after="0"/>
      </w:pPr>
      <w:r>
        <w:t>If tonight my true love</w:t>
      </w:r>
    </w:p>
    <w:p>
      <w:pPr>
        <w:spacing w:after="0"/>
      </w:pPr>
      <w:r>
        <w:t>Did belong to me</w:t>
      </w:r>
    </w:p>
    <w:p>
      <w:pPr>
        <w:spacing w:after="0"/>
      </w:pPr>
    </w:p>
    <w:p>
      <w:pPr>
        <w:spacing w:after="0"/>
      </w:pPr>
      <w:r>
        <w:t>(Do you miss her right now?) Did belong to me</w:t>
      </w:r>
    </w:p>
    <w:p>
      <w:pPr>
        <w:spacing w:after="0"/>
      </w:pPr>
      <w:r>
        <w:t>(Do you miss her right now?) Did belong to me</w:t>
      </w:r>
    </w:p>
    <w:p>
      <w:pPr>
        <w:spacing w:after="0"/>
      </w:pPr>
      <w:r>
        <w:t>(Do you miss her right now?) Did belong to me</w:t>
      </w:r>
    </w:p>
    <w:p>
      <w:pPr>
        <w:spacing w:after="0"/>
      </w:pPr>
      <w:r>
        <w:t>(Do you miss her right now?) Did belong to me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'59 Sound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Well, I wonder which song they're gonna play when we go.</w:t>
      </w:r>
    </w:p>
    <w:p>
      <w:pPr>
        <w:spacing w:after="0"/>
      </w:pPr>
      <w:r>
        <w:t>I hope it's something quiet and minor and peaceful and slow.</w:t>
      </w:r>
    </w:p>
    <w:p>
      <w:pPr>
        <w:spacing w:after="0"/>
      </w:pPr>
      <w:r>
        <w:t>When we float out into the ether, into the Everlasting Arms,</w:t>
      </w:r>
    </w:p>
    <w:p>
      <w:pPr>
        <w:spacing w:after="0"/>
      </w:pPr>
      <w:r>
        <w:t>I hope we don't hear Marley's chains we forged in life.</w:t>
      </w:r>
    </w:p>
    <w:p>
      <w:pPr>
        <w:spacing w:after="0"/>
      </w:pPr>
    </w:p>
    <w:p>
      <w:pPr>
        <w:spacing w:after="0"/>
      </w:pPr>
      <w:r>
        <w:t>'Cause the chains I been hearing now for most of my life,</w:t>
      </w:r>
    </w:p>
    <w:p>
      <w:pPr>
        <w:spacing w:after="0"/>
      </w:pPr>
      <w:r>
        <w:t>The chains I been hearing now for most of my life.</w:t>
      </w:r>
    </w:p>
    <w:p>
      <w:pPr>
        <w:spacing w:after="0"/>
      </w:pPr>
    </w:p>
    <w:p>
      <w:pPr>
        <w:spacing w:after="0"/>
      </w:pPr>
      <w:r>
        <w:t>Did you hear the fifty-nine Sound coming through on grandmother's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And I wonder were you scared when the metal hit the glass?</w:t>
      </w:r>
    </w:p>
    <w:p>
      <w:pPr>
        <w:spacing w:after="0"/>
      </w:pPr>
      <w:r>
        <w:t>See, I was playing a show down the road</w:t>
      </w:r>
    </w:p>
    <w:p>
      <w:pPr>
        <w:spacing w:after="0"/>
      </w:pPr>
      <w:r>
        <w:t>When your spirit left your body.</w:t>
      </w:r>
    </w:p>
    <w:p>
      <w:pPr>
        <w:spacing w:after="0"/>
      </w:pPr>
      <w:r>
        <w:t>And they told me on the front lawn.</w:t>
      </w:r>
    </w:p>
    <w:p>
      <w:pPr>
        <w:spacing w:after="0"/>
      </w:pPr>
      <w:r>
        <w:t>I'm sorry I couldn't go,</w:t>
      </w:r>
    </w:p>
    <w:p>
      <w:pPr>
        <w:spacing w:after="0"/>
      </w:pPr>
      <w:r>
        <w:t>But I still know the song and the words and her name and the reasons.</w:t>
      </w:r>
    </w:p>
    <w:p>
      <w:pPr>
        <w:spacing w:after="0"/>
      </w:pPr>
      <w:r>
        <w:t>And I know 'cause we were kids and we used to hang</w:t>
      </w:r>
    </w:p>
    <w:p>
      <w:pPr>
        <w:spacing w:after="0"/>
      </w:pPr>
      <w:r>
        <w:t>I know 'cause we were kids and we used to hang</w:t>
      </w:r>
    </w:p>
    <w:p>
      <w:pPr>
        <w:spacing w:after="0"/>
      </w:pPr>
    </w:p>
    <w:p>
      <w:pPr>
        <w:spacing w:after="0"/>
      </w:pPr>
      <w:r>
        <w:t>Did you hear the fifty-nine sound coming through on grandmother's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girls,</w:t>
      </w:r>
    </w:p>
    <w:p>
      <w:pPr>
        <w:spacing w:after="0"/>
      </w:pP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  <w:r>
        <w:t>Ain't supposed to die on a Saturday night,</w:t>
      </w:r>
    </w:p>
    <w:p>
      <w:pPr>
        <w:spacing w:after="0"/>
      </w:pPr>
    </w:p>
    <w:p>
      <w:pPr>
        <w:spacing w:after="0"/>
      </w:pPr>
      <w:r>
        <w:t>Did you hear the fifty-nine sound coming through on grandfather's radio?</w:t>
      </w:r>
    </w:p>
    <w:p>
      <w:pPr>
        <w:spacing w:after="0"/>
      </w:pPr>
      <w:r>
        <w:t>Did you hear the rattling chains in the hospital walls?</w:t>
      </w:r>
    </w:p>
    <w:p>
      <w:pPr>
        <w:spacing w:after="0"/>
      </w:pPr>
      <w:r>
        <w:t>Did you hear the old gospel choir when they came to carry you over?</w:t>
      </w:r>
    </w:p>
    <w:p>
      <w:pPr>
        <w:spacing w:after="0"/>
      </w:pPr>
      <w:r>
        <w:t>Did you hear your favorite song one last time?</w:t>
      </w:r>
    </w:p>
    <w:p>
      <w:pPr>
        <w:spacing w:after="0"/>
      </w:pPr>
    </w:p>
    <w:p>
      <w:pPr>
        <w:spacing w:after="0"/>
      </w:pPr>
      <w:r>
        <w:t>Young boys, young girls,</w:t>
      </w:r>
    </w:p>
    <w:p>
      <w:pPr>
        <w:spacing w:after="0"/>
      </w:pPr>
      <w:r>
        <w:t>Young boys, young girls.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State of Love and Trust (Pearl Jam cover)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State of love and trust</w:t>
      </w:r>
    </w:p>
    <w:p>
      <w:pPr>
        <w:spacing w:after="0"/>
      </w:pPr>
      <w:r>
        <w:t>As I busted down the pretext</w:t>
      </w:r>
    </w:p>
    <w:p>
      <w:pPr>
        <w:spacing w:after="0"/>
      </w:pPr>
      <w:r>
        <w:t>Sin still plays and preaches</w:t>
      </w:r>
    </w:p>
    <w:p>
      <w:pPr>
        <w:spacing w:after="0"/>
      </w:pPr>
      <w:r>
        <w:t>But to half an empty court, oh</w:t>
      </w:r>
    </w:p>
    <w:p>
      <w:pPr>
        <w:spacing w:after="0"/>
      </w:pPr>
      <w:r>
        <w:t>And the signs are passing</w:t>
      </w:r>
    </w:p>
    <w:p>
      <w:pPr>
        <w:spacing w:after="0"/>
      </w:pPr>
      <w:r>
        <w:t>Grip the wheel, can't read them</w:t>
      </w:r>
    </w:p>
    <w:p>
      <w:pPr>
        <w:spacing w:after="0"/>
      </w:pPr>
      <w:r>
        <w:t>Sacrifice receiving the smell</w:t>
      </w:r>
    </w:p>
    <w:p>
      <w:pPr>
        <w:spacing w:after="0"/>
      </w:pPr>
      <w:r>
        <w:t>That's on my hands, hands, yeah</w:t>
      </w:r>
    </w:p>
    <w:p>
      <w:pPr>
        <w:spacing w:after="0"/>
      </w:pPr>
    </w:p>
    <w:p>
      <w:pPr>
        <w:spacing w:after="0"/>
      </w:pPr>
      <w:r>
        <w:t>And I listen for the voice inside my head</w:t>
      </w:r>
    </w:p>
    <w:p>
      <w:pPr>
        <w:spacing w:after="0"/>
      </w:pPr>
      <w:r>
        <w:t>Nothing. I'll do this one myself</w:t>
      </w:r>
    </w:p>
    <w:p>
      <w:pPr>
        <w:spacing w:after="0"/>
      </w:pPr>
      <w:r>
        <w:t>Lay her down as priest does</w:t>
      </w:r>
    </w:p>
    <w:p>
      <w:pPr>
        <w:spacing w:after="0"/>
      </w:pPr>
      <w:r>
        <w:t>should the Lord be a counting?</w:t>
      </w:r>
    </w:p>
    <w:p>
      <w:pPr>
        <w:spacing w:after="0"/>
      </w:pPr>
      <w:r>
        <w:t>Will be in my honor, make it pain, painfully quick, oh</w:t>
      </w:r>
    </w:p>
    <w:p>
      <w:pPr>
        <w:spacing w:after="0"/>
      </w:pPr>
      <w:r>
        <w:t>Promises are whispered in the age of darkness</w:t>
      </w:r>
    </w:p>
    <w:p>
      <w:pPr>
        <w:spacing w:after="0"/>
      </w:pPr>
      <w:r>
        <w:t>Want to be enlightened like</w:t>
      </w:r>
    </w:p>
    <w:p>
      <w:pPr>
        <w:spacing w:after="0"/>
      </w:pPr>
      <w:r>
        <w:t>I want to be told the end, end, yeah</w:t>
      </w:r>
    </w:p>
    <w:p>
      <w:pPr>
        <w:spacing w:after="0"/>
      </w:pPr>
    </w:p>
    <w:p>
      <w:pPr>
        <w:spacing w:after="0"/>
      </w:pPr>
      <w:r>
        <w:t>And the barrel shakes aimed, oh, directly at my head</w:t>
      </w:r>
    </w:p>
    <w:p>
      <w:pPr>
        <w:spacing w:after="0"/>
      </w:pPr>
      <w:r>
        <w:t>Help me, help me from myself</w:t>
      </w:r>
    </w:p>
    <w:p>
      <w:pPr>
        <w:spacing w:after="0"/>
      </w:pPr>
      <w:r>
        <w:t>And I listen, for the voices inside my head</w:t>
      </w:r>
    </w:p>
    <w:p>
      <w:pPr>
        <w:spacing w:after="0"/>
      </w:pPr>
      <w:r>
        <w:t>Nothing, I'll do this one myself</w:t>
      </w:r>
    </w:p>
    <w:p>
      <w:pPr>
        <w:spacing w:after="0"/>
      </w:pPr>
      <w:r>
        <w:t>Uh huh, huh, oh</w:t>
      </w:r>
    </w:p>
    <w:p>
      <w:pPr>
        <w:spacing w:after="0"/>
      </w:pPr>
      <w:r>
        <w:t>Myself, myself</w:t>
      </w:r>
    </w:p>
    <w:p>
      <w:pPr>
        <w:spacing w:after="0"/>
      </w:pPr>
    </w:p>
    <w:p>
      <w:pPr>
        <w:spacing w:after="0"/>
      </w:pPr>
      <w:r>
        <w:t>Hey, na, na, na, na, hey, that's something</w:t>
      </w:r>
    </w:p>
    <w:p>
      <w:pPr>
        <w:spacing w:after="0"/>
      </w:pPr>
      <w:r>
        <w:t>Hey, na, na, na, na, hey, that's something</w:t>
      </w:r>
    </w:p>
    <w:p>
      <w:pPr>
        <w:spacing w:after="0"/>
      </w:pPr>
      <w:r>
        <w:t>Hey, na, na, na, na, hey, that's something</w:t>
      </w:r>
    </w:p>
    <w:p>
      <w:pPr>
        <w:spacing w:after="0"/>
      </w:pPr>
      <w:r>
        <w:t>Want to back, back it away, hey, hey, yeah</w:t>
      </w:r>
    </w:p>
    <w:p>
      <w:pPr>
        <w:spacing w:after="0"/>
      </w:pPr>
    </w:p>
    <w:p>
      <w:pPr>
        <w:spacing w:after="0"/>
      </w:pPr>
      <w:r>
        <w:t>And I listen</w:t>
      </w:r>
    </w:p>
    <w:p>
      <w:pPr>
        <w:spacing w:after="0"/>
      </w:pPr>
      <w:r>
        <w:t>Nothing, I'll do this one myself</w:t>
      </w:r>
    </w:p>
    <w:p>
      <w:pPr>
        <w:spacing w:after="0"/>
      </w:pPr>
    </w:p>
    <w:p>
      <w:pPr>
        <w:spacing w:after="0"/>
      </w:pPr>
      <w:r>
        <w:t>Oh, and the barrel waits, trigger shakes</w:t>
      </w:r>
    </w:p>
    <w:p>
      <w:pPr>
        <w:spacing w:after="0"/>
      </w:pPr>
      <w:r>
        <w:t>Aimed at my fucking head off</w:t>
      </w:r>
    </w:p>
    <w:p>
      <w:pPr>
        <w:spacing w:after="0"/>
      </w:pPr>
      <w:r>
        <w:t>Won't you help me, help me from myself</w:t>
      </w:r>
    </w:p>
    <w:p>
      <w:pPr>
        <w:spacing w:after="0"/>
      </w:pPr>
    </w:p>
    <w:p>
      <w:pPr>
        <w:spacing w:after="0"/>
      </w:pPr>
      <w:r>
        <w:t>State of love and trust, and a</w:t>
      </w:r>
    </w:p>
    <w:p>
      <w:pPr>
        <w:spacing w:after="0"/>
      </w:pPr>
      <w:r>
        <w:t>State of love and trust, and a</w:t>
      </w:r>
    </w:p>
    <w:p>
      <w:pPr>
        <w:spacing w:after="0"/>
      </w:pPr>
      <w:r>
        <w:t>State of love and trust, and a</w:t>
      </w:r>
    </w:p>
    <w:p>
      <w:pPr>
        <w:spacing w:after="0"/>
      </w:pPr>
      <w:r>
        <w:t>State of love and, yeah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Tumbling Dice (Rolling Stones cover)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Women think I'm tasty, but they're always tryin' to waste me</w:t>
      </w:r>
    </w:p>
    <w:p>
      <w:pPr>
        <w:spacing w:after="0"/>
      </w:pPr>
      <w:r>
        <w:t>And make me burn the candle right down,</w:t>
      </w:r>
    </w:p>
    <w:p>
      <w:pPr>
        <w:spacing w:after="0"/>
      </w:pPr>
      <w:r>
        <w:t>But baby, baby, I don't need no jewels in my crown.</w:t>
      </w:r>
    </w:p>
    <w:p>
      <w:pPr>
        <w:spacing w:after="0"/>
      </w:pPr>
    </w:p>
    <w:p>
      <w:pPr>
        <w:spacing w:after="0"/>
      </w:pPr>
      <w:r>
        <w:t>'Cause all you women is low down gamblers,</w:t>
      </w:r>
    </w:p>
    <w:p>
      <w:pPr>
        <w:spacing w:after="0"/>
      </w:pPr>
      <w:r>
        <w:t>Cheatin' like I don't know how,</w:t>
      </w:r>
    </w:p>
    <w:p>
      <w:pPr>
        <w:spacing w:after="0"/>
      </w:pPr>
      <w:r>
        <w:t>But baby, baby, there's fever in the funk house now.</w:t>
      </w:r>
    </w:p>
    <w:p>
      <w:pPr>
        <w:spacing w:after="0"/>
      </w:pPr>
      <w:r>
        <w:t>This low down bitchin' got my poor feet a itchin',</w:t>
      </w:r>
    </w:p>
    <w:p>
      <w:pPr>
        <w:spacing w:after="0"/>
      </w:pPr>
      <w:r>
        <w:t>You know you know the duece is still wild.</w:t>
      </w:r>
    </w:p>
    <w:p>
      <w:pPr>
        <w:spacing w:after="0"/>
      </w:pPr>
    </w:p>
    <w:p>
      <w:pPr>
        <w:spacing w:after="0"/>
      </w:pPr>
      <w:r>
        <w:t>Baby, I can't stay, you got to roll me</w:t>
      </w:r>
    </w:p>
    <w:p>
      <w:pPr>
        <w:spacing w:after="0"/>
      </w:pPr>
      <w:r>
        <w:t>And call me the tumblin' dice.</w:t>
      </w:r>
    </w:p>
    <w:p>
      <w:pPr>
        <w:spacing w:after="0"/>
      </w:pPr>
    </w:p>
    <w:p>
      <w:pPr>
        <w:spacing w:after="0"/>
      </w:pPr>
      <w:r>
        <w:t>Always in a hurry, I never stop to worry,</w:t>
      </w:r>
    </w:p>
    <w:p>
      <w:pPr>
        <w:spacing w:after="0"/>
      </w:pPr>
      <w:r>
        <w:t>Don't you see the time flashin' by.</w:t>
      </w:r>
    </w:p>
    <w:p>
      <w:pPr>
        <w:spacing w:after="0"/>
      </w:pPr>
      <w:r>
        <w:t>Honey, got no money,</w:t>
      </w:r>
    </w:p>
    <w:p>
      <w:pPr>
        <w:spacing w:after="0"/>
      </w:pPr>
      <w:r>
        <w:t>I'm all sixes and sevens and nines.</w:t>
      </w:r>
    </w:p>
    <w:p>
      <w:pPr>
        <w:spacing w:after="0"/>
      </w:pPr>
      <w:r>
        <w:t>Say now, baby, I'm the rank outsider,</w:t>
      </w:r>
    </w:p>
    <w:p>
      <w:pPr>
        <w:spacing w:after="0"/>
      </w:pPr>
      <w:r>
        <w:t>You can be my partner in crime.</w:t>
      </w:r>
    </w:p>
    <w:p>
      <w:pPr>
        <w:spacing w:after="0"/>
      </w:pPr>
    </w:p>
    <w:p>
      <w:pPr>
        <w:spacing w:after="0"/>
      </w:pPr>
      <w:r>
        <w:t>But baby, I can't stay,</w:t>
      </w:r>
    </w:p>
    <w:p>
      <w:pPr>
        <w:spacing w:after="0"/>
      </w:pPr>
      <w:r>
        <w:t>You got to roll me and call me the tumblin',</w:t>
      </w:r>
    </w:p>
    <w:p>
      <w:pPr>
        <w:spacing w:after="0"/>
      </w:pPr>
      <w:r>
        <w:t>Roll me and call me the tumblin' dice.</w:t>
      </w:r>
    </w:p>
    <w:p>
      <w:pPr>
        <w:spacing w:after="0"/>
      </w:pPr>
    </w:p>
    <w:p>
      <w:pPr>
        <w:spacing w:after="0"/>
      </w:pPr>
      <w:r>
        <w:t>Oh, my, my, my, I'm the lone crap shooter,</w:t>
      </w:r>
    </w:p>
    <w:p>
      <w:pPr>
        <w:spacing w:after="0"/>
      </w:pPr>
      <w:r>
        <w:t>Playin' the field ev'ry night.</w:t>
      </w:r>
    </w:p>
    <w:p>
      <w:pPr>
        <w:spacing w:after="0"/>
      </w:pPr>
    </w:p>
    <w:p>
      <w:pPr>
        <w:spacing w:after="0"/>
      </w:pPr>
      <w:r>
        <w:t>Baby, can't stay,</w:t>
      </w:r>
    </w:p>
    <w:p>
      <w:pPr>
        <w:spacing w:after="0"/>
      </w:pPr>
      <w:r>
        <w:t>You got to roll me and call me the tumblin' (dice),</w:t>
      </w:r>
    </w:p>
    <w:p>
      <w:pPr>
        <w:spacing w:after="0"/>
      </w:pPr>
      <w:r>
        <w:t>Roll me and call me the tumblin' (Got to roll me.) dice.</w:t>
      </w:r>
    </w:p>
    <w:p>
      <w:pPr>
        <w:spacing w:after="0"/>
      </w:pPr>
      <w:r>
        <w:t>Got to roll me. Got to roll me.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The Queen of Lower Chelsea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Did you grow up lonesome and one of a kind?</w:t>
      </w:r>
    </w:p>
    <w:p>
      <w:pPr>
        <w:spacing w:after="0"/>
      </w:pPr>
      <w:r>
        <w:t>Were your records all you had to pass the time?</w:t>
      </w:r>
    </w:p>
    <w:p>
      <w:pPr>
        <w:spacing w:after="0"/>
      </w:pPr>
      <w:r>
        <w:t>Or maybe you were taken by the mysteries of New Orleans?</w:t>
      </w:r>
    </w:p>
    <w:p>
      <w:pPr>
        <w:spacing w:after="0"/>
      </w:pPr>
      <w:r>
        <w:t>Or the uptight, rowdy girls of Lower Chelsea?</w:t>
      </w:r>
    </w:p>
    <w:p>
      <w:pPr>
        <w:spacing w:after="0"/>
      </w:pPr>
      <w:r>
        <w:t>And we're hustling under but we live in the city</w:t>
      </w:r>
    </w:p>
    <w:p>
      <w:pPr>
        <w:spacing w:after="0"/>
      </w:pPr>
      <w:r>
        <w:t>And we keep it down when we take a beating</w:t>
      </w:r>
    </w:p>
    <w:p>
      <w:pPr>
        <w:spacing w:after="0"/>
      </w:pPr>
      <w:r>
        <w:t>Yeah, we keep it down with the radio on</w:t>
      </w:r>
    </w:p>
    <w:p>
      <w:pPr>
        <w:spacing w:after="0"/>
      </w:pPr>
      <w:r>
        <w:t>And if you find a good man, don't take him home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Did you grow up a good girl,</w:t>
      </w:r>
    </w:p>
    <w:p>
      <w:pPr>
        <w:spacing w:after="0"/>
      </w:pPr>
      <w:r>
        <w:t>You daddy's pride?</w:t>
      </w:r>
    </w:p>
    <w:p>
      <w:pPr>
        <w:spacing w:after="0"/>
      </w:pPr>
      <w:r>
        <w:t>Did you make all the right moves,</w:t>
      </w:r>
    </w:p>
    <w:p>
      <w:pPr>
        <w:spacing w:after="0"/>
      </w:pPr>
      <w:r>
        <w:t>Take all the right drugs right on time?</w:t>
      </w:r>
    </w:p>
    <w:p>
      <w:pPr>
        <w:spacing w:after="0"/>
      </w:pPr>
      <w:r>
        <w:t>American girls, they want the whole world</w:t>
      </w:r>
    </w:p>
    <w:p>
      <w:pPr>
        <w:spacing w:after="0"/>
      </w:pPr>
      <w:r>
        <w:t>They want every last little light in New York City</w:t>
      </w:r>
    </w:p>
    <w:p>
      <w:pPr>
        <w:spacing w:after="0"/>
      </w:pPr>
    </w:p>
    <w:p>
      <w:pPr>
        <w:spacing w:after="0"/>
      </w:pPr>
      <w:r>
        <w:t>But we're hustling under and we're fast asleep</w:t>
      </w:r>
    </w:p>
    <w:p>
      <w:pPr>
        <w:spacing w:after="0"/>
      </w:pPr>
      <w:r>
        <w:t>And we keep it down when we take a beating</w:t>
      </w:r>
    </w:p>
    <w:p>
      <w:pPr>
        <w:spacing w:after="0"/>
      </w:pPr>
      <w:r>
        <w:t>Yeah, we keep it down with the radio on</w:t>
      </w:r>
    </w:p>
    <w:p>
      <w:pPr>
        <w:spacing w:after="0"/>
      </w:pPr>
      <w:r>
        <w:t>And if you find a good man, don't take him home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Well they say these days,</w:t>
      </w:r>
    </w:p>
    <w:p>
      <w:pPr>
        <w:spacing w:after="0"/>
      </w:pPr>
      <w:r>
        <w:t>Nothing comes cheap</w:t>
      </w:r>
    </w:p>
    <w:p>
      <w:pPr>
        <w:spacing w:after="0"/>
      </w:pPr>
      <w:r>
        <w:t>And everything has a price</w:t>
      </w:r>
    </w:p>
    <w:p>
      <w:pPr>
        <w:spacing w:after="0"/>
      </w:pPr>
      <w:r>
        <w:t>Everything has a price</w:t>
      </w:r>
    </w:p>
    <w:p>
      <w:pPr>
        <w:spacing w:after="0"/>
      </w:pPr>
      <w:r>
        <w:t>Nothing is free</w:t>
      </w:r>
    </w:p>
    <w:p>
      <w:pPr>
        <w:spacing w:after="0"/>
      </w:pPr>
      <w:r>
        <w:t>Not even me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pPr>
        <w:spacing w:after="0"/>
      </w:pPr>
      <w:r>
        <w:t>When you're working full-time</w:t>
      </w:r>
    </w:p>
    <w:p>
      <w:pPr>
        <w:spacing w:after="0"/>
      </w:pPr>
      <w:r>
        <w:t>And spending all of your nights never dancing like you did</w:t>
      </w:r>
    </w:p>
    <w:p>
      <w:pPr>
        <w:spacing w:after="0"/>
      </w:pPr>
      <w:r>
        <w:t>While the gravity hangs on all the selling points you had,</w:t>
      </w:r>
    </w:p>
    <w:p>
      <w:pPr>
        <w:spacing w:after="0"/>
      </w:pPr>
      <w:r>
        <w:t>She'll still remain the Queen of Lower Chelsea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Great Expectations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Mary, this station is playing every sad song</w:t>
      </w:r>
    </w:p>
    <w:p>
      <w:pPr>
        <w:spacing w:after="0"/>
      </w:pPr>
      <w:r>
        <w:t>I remember like we were alive</w:t>
      </w:r>
    </w:p>
    <w:p>
      <w:pPr>
        <w:spacing w:after="0"/>
      </w:pPr>
      <w:r>
        <w:t>I heard it Sunday morn' from inside of these walls</w:t>
      </w:r>
    </w:p>
    <w:p>
      <w:pPr>
        <w:spacing w:after="0"/>
      </w:pPr>
      <w:r>
        <w:t>In a prison cell, where we spent those nights</w:t>
      </w:r>
    </w:p>
    <w:p>
      <w:pPr>
        <w:spacing w:after="0"/>
      </w:pPr>
    </w:p>
    <w:p>
      <w:pPr>
        <w:spacing w:after="0"/>
      </w:pPr>
      <w:r>
        <w:t>And they burned up the diner where I always used to find her</w:t>
      </w:r>
    </w:p>
    <w:p>
      <w:pPr>
        <w:spacing w:after="0"/>
      </w:pPr>
      <w:r>
        <w:t>Licking young boys' blood from her claws</w:t>
      </w:r>
    </w:p>
    <w:p>
      <w:pPr>
        <w:spacing w:after="0"/>
      </w:pPr>
      <w:r>
        <w:t>And I learned about the blues from this kitten I knew</w:t>
      </w:r>
    </w:p>
    <w:p>
      <w:pPr>
        <w:spacing w:after="0"/>
      </w:pPr>
      <w:r>
        <w:t>Her hair was raven and her heart was like a tomb</w:t>
      </w:r>
    </w:p>
    <w:p>
      <w:pPr>
        <w:spacing w:after="0"/>
      </w:pPr>
    </w:p>
    <w:p>
      <w:pPr>
        <w:spacing w:after="0"/>
      </w:pPr>
      <w:r>
        <w:t>My heart's like a wound</w:t>
      </w:r>
    </w:p>
    <w:p>
      <w:pPr>
        <w:spacing w:after="0"/>
      </w:pPr>
    </w:p>
    <w:p>
      <w:pPr>
        <w:spacing w:after="0"/>
      </w:pPr>
      <w:r>
        <w:t>And 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leaves, so why, why wouldn't you?</w:t>
      </w:r>
    </w:p>
    <w:p>
      <w:pPr>
        <w:spacing w:after="0"/>
      </w:pPr>
    </w:p>
    <w:p>
      <w:pPr>
        <w:spacing w:after="0"/>
      </w:pPr>
      <w:r>
        <w:t>Mary, I worried and stalled every night of my life</w:t>
      </w:r>
    </w:p>
    <w:p>
      <w:pPr>
        <w:spacing w:after="0"/>
      </w:pPr>
      <w:r>
        <w:t>Better safe than making the party</w:t>
      </w:r>
    </w:p>
    <w:p>
      <w:pPr>
        <w:spacing w:after="0"/>
      </w:pPr>
      <w:r>
        <w:t>And I never had a good time, I sat by my bedside</w:t>
      </w:r>
    </w:p>
    <w:p>
      <w:pPr>
        <w:spacing w:after="0"/>
      </w:pPr>
      <w:r>
        <w:t>With papers and poetry about Estella</w:t>
      </w:r>
    </w:p>
    <w:p>
      <w:pPr>
        <w:spacing w:after="0"/>
      </w:pPr>
    </w:p>
    <w:p>
      <w:pPr>
        <w:spacing w:after="0"/>
      </w:pPr>
      <w:r>
        <w:t>With great expectations</w:t>
      </w:r>
    </w:p>
    <w:p>
      <w:pPr>
        <w:spacing w:after="0"/>
      </w:pPr>
      <w:r>
        <w:t>We had the greatest of expectations</w:t>
      </w:r>
    </w:p>
    <w:p>
      <w:pPr>
        <w:spacing w:after="0"/>
      </w:pPr>
    </w:p>
    <w:p>
      <w:pPr>
        <w:spacing w:after="0"/>
      </w:pPr>
      <w:r>
        <w:t>And 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leaves, so why, why wouldn't you?</w:t>
      </w:r>
    </w:p>
    <w:p>
      <w:pPr>
        <w:spacing w:after="0"/>
      </w:pPr>
    </w:p>
    <w:p>
      <w:pPr>
        <w:spacing w:after="0"/>
      </w:pPr>
      <w:r>
        <w:t>It's funny how the night moves</w:t>
      </w:r>
    </w:p>
    <w:p>
      <w:pPr>
        <w:spacing w:after="0"/>
      </w:pPr>
      <w:r>
        <w:t>Humming a song from 1962</w:t>
      </w:r>
    </w:p>
    <w:p>
      <w:pPr>
        <w:spacing w:after="0"/>
      </w:pPr>
    </w:p>
    <w:p>
      <w:pPr>
        <w:spacing w:after="0"/>
      </w:pPr>
      <w:r>
        <w:t>We were always waiting</w:t>
      </w:r>
    </w:p>
    <w:p>
      <w:pPr>
        <w:spacing w:after="0"/>
      </w:pPr>
      <w:r>
        <w:t>Always waiting</w:t>
      </w:r>
    </w:p>
    <w:p>
      <w:pPr>
        <w:spacing w:after="0"/>
      </w:pPr>
      <w:r>
        <w:t>We were always waiting for something to happen</w:t>
      </w:r>
    </w:p>
    <w:p>
      <w:pPr>
        <w:spacing w:after="0"/>
      </w:pPr>
    </w:p>
    <w:p>
      <w:pPr>
        <w:spacing w:after="0"/>
      </w:pPr>
      <w:r>
        <w:t>I saw tail lights last night in a dream about my first wife</w:t>
      </w:r>
    </w:p>
    <w:p>
      <w:pPr>
        <w:spacing w:after="0"/>
      </w:pPr>
      <w:r>
        <w:t>Everybody leaves and I'd expect as much from you</w:t>
      </w:r>
    </w:p>
    <w:p>
      <w:pPr>
        <w:spacing w:after="0"/>
      </w:pPr>
      <w:r>
        <w:t>I saw tail lights last night in a dream about my old life</w:t>
      </w:r>
    </w:p>
    <w:p>
      <w:pPr>
        <w:spacing w:after="0"/>
      </w:pPr>
      <w:r>
        <w:t>Everybody leaves and why, why wouldn't you?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Antonia Jane (Lightning Dust cover)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Did you ever come close to home?</w:t>
      </w:r>
    </w:p>
    <w:p>
      <w:pPr>
        <w:spacing w:after="0"/>
      </w:pPr>
      <w:r>
        <w:t>Riding the tide of the silver line</w:t>
      </w:r>
    </w:p>
    <w:p>
      <w:pPr>
        <w:spacing w:after="0"/>
      </w:pPr>
      <w:r>
        <w:t>Maybe dress them up in ribbon and golds</w:t>
      </w:r>
    </w:p>
    <w:p>
      <w:pPr>
        <w:spacing w:after="0"/>
      </w:pPr>
      <w:r>
        <w:t>Never fall back into the one you love</w:t>
      </w:r>
    </w:p>
    <w:p>
      <w:pPr>
        <w:spacing w:after="0"/>
      </w:pPr>
    </w:p>
    <w:p>
      <w:pPr>
        <w:spacing w:after="0"/>
      </w:pPr>
      <w:r>
        <w:t>Pick-pocket lady with her mind on you</w:t>
      </w:r>
    </w:p>
    <w:p>
      <w:pPr>
        <w:spacing w:after="0"/>
      </w:pPr>
      <w:r>
        <w:t>She'll break a million hearts until she makes it through</w:t>
      </w:r>
    </w:p>
    <w:p>
      <w:pPr>
        <w:spacing w:after="0"/>
      </w:pPr>
      <w:r>
        <w:t>But I declare a war on you</w:t>
      </w:r>
    </w:p>
    <w:p>
      <w:pPr>
        <w:spacing w:after="0"/>
      </w:pPr>
      <w:r>
        <w:t>Someday soon</w:t>
      </w:r>
    </w:p>
    <w:p>
      <w:pPr>
        <w:spacing w:after="0"/>
      </w:pPr>
    </w:p>
    <w:p>
      <w:pPr>
        <w:spacing w:after="0"/>
      </w:pPr>
      <w:r>
        <w:t>Hiding with the border skies</w:t>
      </w:r>
    </w:p>
    <w:p>
      <w:pPr>
        <w:spacing w:after="0"/>
      </w:pPr>
      <w:r>
        <w:t>Lead down ditches on the side of the road</w:t>
      </w:r>
    </w:p>
    <w:p>
      <w:pPr>
        <w:spacing w:after="0"/>
      </w:pPr>
      <w:r>
        <w:t>Be careful you don't look to the sun</w:t>
      </w:r>
    </w:p>
    <w:p>
      <w:pPr>
        <w:spacing w:after="0"/>
      </w:pPr>
      <w:r>
        <w:t>Lazyhead lions, you'll get fed to the wolves</w:t>
      </w:r>
    </w:p>
    <w:p>
      <w:pPr>
        <w:spacing w:after="0"/>
      </w:pPr>
    </w:p>
    <w:p>
      <w:pPr>
        <w:spacing w:after="0"/>
      </w:pPr>
      <w:r>
        <w:t>So rally up the soldiers, there's a war to win</w:t>
      </w:r>
    </w:p>
    <w:p>
      <w:pPr>
        <w:spacing w:after="0"/>
      </w:pPr>
      <w:r>
        <w:t>If hearts can't be alarmed, I can't let them win</w:t>
      </w:r>
    </w:p>
    <w:p>
      <w:pPr>
        <w:spacing w:after="0"/>
      </w:pPr>
      <w:r>
        <w:t>But I would give it all for you</w:t>
      </w:r>
    </w:p>
    <w:p>
      <w:pPr>
        <w:spacing w:after="0"/>
      </w:pPr>
      <w:r>
        <w:t>Someday soon</w:t>
      </w:r>
    </w:p>
    <w:p>
      <w:pPr>
        <w:spacing w:after="0"/>
      </w:pPr>
      <w:r>
        <w:t>So rally up the soldiers, there's a war to win</w:t>
      </w:r>
    </w:p>
    <w:p>
      <w:pPr>
        <w:spacing w:after="0"/>
      </w:pPr>
      <w:r>
        <w:t>If hearts can't be alarmed, I can't let them win</w:t>
      </w:r>
    </w:p>
    <w:p>
      <w:pPr>
        <w:spacing w:after="0"/>
      </w:pPr>
      <w:r>
        <w:t>But I would give it all for you</w:t>
      </w:r>
    </w:p>
    <w:p>
      <w:pPr>
        <w:spacing w:after="0"/>
      </w:pPr>
      <w:r>
        <w:t>Someday soon</w:t>
      </w:r>
    </w:p>
    <w:p>
      <w:pPr>
        <w:spacing w:after="0"/>
      </w:pPr>
      <w:r>
        <w:t>So rally up the soldiers, there's a war to win</w:t>
      </w:r>
    </w:p>
    <w:p>
      <w:pPr>
        <w:spacing w:after="0"/>
      </w:pPr>
      <w:r>
        <w:t>If hearts can't be alarmed, I can't let them win</w:t>
      </w:r>
    </w:p>
    <w:p>
      <w:pPr>
        <w:spacing w:after="0"/>
      </w:pPr>
      <w:r>
        <w:t>But I would give it all for you</w:t>
      </w:r>
    </w:p>
    <w:p>
      <w:pPr>
        <w:spacing w:after="0"/>
      </w:pPr>
      <w:r>
        <w:t>Someday soon</w:t>
      </w:r>
    </w:p>
    <w:p>
      <w:pPr>
        <w:spacing w:after="0"/>
      </w:pPr>
    </w:p>
    <w:p>
      <w:pPr>
        <w:spacing w:after="0"/>
      </w:pPr>
      <w:r>
        <w:t>Bury all the silver and gold</w:t>
      </w:r>
    </w:p>
    <w:p>
      <w:pPr>
        <w:spacing w:after="0"/>
      </w:pPr>
      <w:r>
        <w:t>We can walk to the top and look down at it all</w:t>
      </w:r>
    </w:p>
    <w:p>
      <w:pPr>
        <w:spacing w:after="0"/>
      </w:pPr>
      <w:r>
        <w:t>What happens when the feeling's gone?</w:t>
      </w:r>
    </w:p>
    <w:p>
      <w:pPr>
        <w:spacing w:after="0"/>
      </w:pPr>
      <w:r>
        <w:t>It's a love angel with the wings cut off</w:t>
      </w:r>
    </w:p>
    <w:p>
      <w:pPr>
        <w:spacing w:after="0"/>
      </w:pPr>
    </w:p>
    <w:p>
      <w:pPr>
        <w:spacing w:after="0"/>
      </w:pPr>
      <w:r>
        <w:t>So the parents tell the children, "That's no way to live"</w:t>
      </w:r>
    </w:p>
    <w:p>
      <w:pPr>
        <w:spacing w:after="0"/>
      </w:pPr>
      <w:r>
        <w:t>So we capture what we're after, left of the rest of them</w:t>
      </w:r>
    </w:p>
    <w:p>
      <w:pPr>
        <w:spacing w:after="0"/>
      </w:pPr>
      <w:r>
        <w:t>Antonia Jane will rise again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American Slang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Look what you started,</w:t>
      </w:r>
    </w:p>
    <w:p>
      <w:pPr>
        <w:spacing w:after="0"/>
      </w:pPr>
      <w:r>
        <w:t>I seem to be coming out of my skin</w:t>
      </w:r>
    </w:p>
    <w:p>
      <w:pPr>
        <w:spacing w:after="0"/>
      </w:pPr>
      <w:r>
        <w:t>Look what you've forgotten here</w:t>
      </w:r>
    </w:p>
    <w:p>
      <w:pPr>
        <w:spacing w:after="0"/>
      </w:pPr>
      <w:r>
        <w:t>The bandages just don't keep me in</w:t>
      </w:r>
    </w:p>
    <w:p>
      <w:pPr>
        <w:spacing w:after="0"/>
      </w:pPr>
    </w:p>
    <w:p>
      <w:pPr>
        <w:spacing w:after="0"/>
      </w:pPr>
      <w:r>
        <w:t>And when it was over, I woke up alone</w:t>
      </w:r>
    </w:p>
    <w:p>
      <w:pPr>
        <w:spacing w:after="0"/>
      </w:pPr>
    </w:p>
    <w:p>
      <w:pPr>
        <w:spacing w:after="0"/>
      </w:pPr>
      <w:r>
        <w:t>And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</w:p>
    <w:p>
      <w:pPr>
        <w:spacing w:after="0"/>
      </w:pPr>
      <w:r>
        <w:t>Look at the damage,</w:t>
      </w:r>
    </w:p>
    <w:p>
      <w:pPr>
        <w:spacing w:after="0"/>
      </w:pPr>
      <w:r>
        <w:t>The fortunes came for the richer men.</w:t>
      </w:r>
    </w:p>
    <w:p>
      <w:pPr>
        <w:spacing w:after="0"/>
      </w:pPr>
      <w:r>
        <w:t>While we're left with gallows,</w:t>
      </w:r>
    </w:p>
    <w:p>
      <w:pPr>
        <w:spacing w:after="0"/>
      </w:pPr>
      <w:r>
        <w:t>Waiting for us liars to come down and hang.</w:t>
      </w:r>
    </w:p>
    <w:p>
      <w:pPr>
        <w:spacing w:after="0"/>
      </w:pPr>
    </w:p>
    <w:p>
      <w:pPr>
        <w:spacing w:after="0"/>
      </w:pPr>
      <w:r>
        <w:t>And when it was over, I woke up alone</w:t>
      </w:r>
    </w:p>
    <w:p>
      <w:pPr>
        <w:spacing w:after="0"/>
      </w:pPr>
    </w:p>
    <w:p>
      <w:pPr>
        <w:spacing w:after="0"/>
      </w:pPr>
      <w:r>
        <w:t>And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</w:p>
    <w:p>
      <w:pPr>
        <w:spacing w:after="0"/>
      </w:pPr>
      <w:r>
        <w:t>And here's where we died that time last year,</w:t>
      </w:r>
    </w:p>
    <w:p>
      <w:pPr>
        <w:spacing w:after="0"/>
      </w:pPr>
      <w:r>
        <w:t>And here's where the angels and devils meet.</w:t>
      </w:r>
    </w:p>
    <w:p>
      <w:pPr>
        <w:spacing w:after="0"/>
      </w:pPr>
      <w:r>
        <w:t>And you can dance with the queen if you need,</w:t>
      </w:r>
    </w:p>
    <w:p>
      <w:pPr>
        <w:spacing w:after="0"/>
      </w:pPr>
      <w:r>
        <w:t>And she will always keep your cards</w:t>
      </w:r>
    </w:p>
    <w:p>
      <w:pPr>
        <w:spacing w:after="0"/>
      </w:pPr>
      <w:r>
        <w:t>Close to her heart ooh</w:t>
      </w:r>
    </w:p>
    <w:p>
      <w:pPr>
        <w:spacing w:after="0"/>
      </w:pPr>
      <w:r>
        <w:t>So close to her heart before they tear you apart</w:t>
      </w:r>
    </w:p>
    <w:p>
      <w:pPr>
        <w:spacing w:after="0"/>
      </w:pPr>
    </w:p>
    <w:p>
      <w:pPr>
        <w:spacing w:after="0"/>
      </w:pPr>
      <w:r>
        <w:t>When they cut me to ribbons and taught me to drive</w:t>
      </w:r>
    </w:p>
    <w:p>
      <w:pPr>
        <w:spacing w:after="0"/>
      </w:pPr>
      <w:r>
        <w:t>I got your name tattooed inside of my arm</w:t>
      </w:r>
    </w:p>
    <w:p>
      <w:pPr>
        <w:spacing w:after="0"/>
      </w:pPr>
      <w:r>
        <w:t>And I called for my father but my father had died</w:t>
      </w:r>
    </w:p>
    <w:p>
      <w:pPr>
        <w:spacing w:after="0"/>
      </w:pPr>
      <w:r>
        <w:t>I called for my father but my father had died</w:t>
      </w:r>
    </w:p>
    <w:p>
      <w:pPr>
        <w:spacing w:after="0"/>
      </w:pPr>
      <w:r>
        <w:t>While you told me fortunes, in American Slang</w:t>
      </w:r>
    </w:p>
    <w:p>
      <w:pPr>
        <w:spacing w:after="0"/>
      </w:pPr>
      <w:r>
        <w:t>You told me fortunes, in American Slang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Boxer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Got your pride and your prose</w:t>
      </w:r>
    </w:p>
    <w:p>
      <w:pPr>
        <w:spacing w:after="0"/>
      </w:pPr>
      <w:r>
        <w:t>Tucked just like a Tommy gun</w:t>
      </w:r>
    </w:p>
    <w:p>
      <w:pPr>
        <w:spacing w:after="0"/>
      </w:pPr>
      <w:r>
        <w:t>Somewhere in the smoke</w:t>
      </w:r>
    </w:p>
    <w:p>
      <w:pPr>
        <w:spacing w:after="0"/>
      </w:pPr>
      <w:r>
        <w:t>Just in case you need it</w:t>
      </w:r>
    </w:p>
    <w:p>
      <w:pPr>
        <w:spacing w:after="0"/>
      </w:pPr>
      <w:r>
        <w:t>I know you got your pride and your prose</w:t>
      </w:r>
    </w:p>
    <w:p>
      <w:pPr>
        <w:spacing w:after="0"/>
      </w:pPr>
      <w:r>
        <w:t>Tucked just like a Tommy gun</w:t>
      </w:r>
    </w:p>
    <w:p>
      <w:pPr>
        <w:spacing w:after="0"/>
      </w:pPr>
      <w:r>
        <w:t>Somewhere in the smoke</w:t>
      </w:r>
    </w:p>
    <w:p>
      <w:pPr>
        <w:spacing w:after="0"/>
      </w:pPr>
      <w:r>
        <w:t>Just in case you needed</w:t>
      </w:r>
    </w:p>
    <w:p>
      <w:pPr>
        <w:spacing w:after="0"/>
      </w:pPr>
      <w:r>
        <w:t>Some of her to spin around</w:t>
      </w:r>
    </w:p>
    <w:p>
      <w:pPr>
        <w:spacing w:after="0"/>
      </w:pPr>
      <w:r>
        <w:t>Rougher than the last one</w:t>
      </w:r>
    </w:p>
    <w:p>
      <w:pPr>
        <w:spacing w:after="0"/>
      </w:pPr>
      <w:r>
        <w:t>Oh, what'd you used to say</w:t>
      </w:r>
    </w:p>
    <w:p>
      <w:pPr>
        <w:spacing w:after="0"/>
      </w:pPr>
      <w:r>
        <w:t>The harder they come</w:t>
      </w:r>
    </w:p>
    <w:p>
      <w:pPr>
        <w:spacing w:after="0"/>
      </w:pPr>
      <w:r>
        <w:t>But he just swears he's praying for a good time</w:t>
      </w:r>
    </w:p>
    <w:p>
      <w:pPr>
        <w:spacing w:after="0"/>
      </w:pPr>
      <w:r>
        <w:t>He, he said he just doesn't miss her</w:t>
      </w:r>
    </w:p>
    <w:p>
      <w:pPr>
        <w:spacing w:after="0"/>
      </w:pPr>
      <w:r>
        <w:t>And I have heard you never really lose it</w:t>
      </w:r>
    </w:p>
    <w:p>
      <w:pPr>
        <w:spacing w:after="0"/>
      </w:pPr>
      <w:r>
        <w:t>Do you, do you</w:t>
      </w:r>
    </w:p>
    <w:p>
      <w:pPr>
        <w:spacing w:after="0"/>
      </w:pPr>
    </w:p>
    <w:p>
      <w:pPr>
        <w:spacing w:after="0"/>
      </w:pPr>
      <w:r>
        <w:t>He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He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whispers that were driving you crazy</w:t>
      </w:r>
    </w:p>
    <w:p>
      <w:pPr>
        <w:spacing w:after="0"/>
      </w:pPr>
      <w:r>
        <w:t>And now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pPr>
        <w:spacing w:after="0"/>
      </w:pPr>
      <w:r>
        <w:t>And you tied two knuckles up</w:t>
      </w:r>
    </w:p>
    <w:p>
      <w:pPr>
        <w:spacing w:after="0"/>
      </w:pPr>
      <w:r>
        <w:t>How they grind down</w:t>
      </w:r>
    </w:p>
    <w:p>
      <w:pPr>
        <w:spacing w:after="0"/>
      </w:pPr>
      <w:r>
        <w:t>Tried to be a man</w:t>
      </w:r>
    </w:p>
    <w:p>
      <w:pPr>
        <w:spacing w:after="0"/>
      </w:pPr>
      <w:r>
        <w:t>Tough just like your father</w:t>
      </w:r>
    </w:p>
    <w:p>
      <w:pPr>
        <w:spacing w:after="0"/>
      </w:pPr>
      <w:r>
        <w:t>Try to settle down</w:t>
      </w:r>
    </w:p>
    <w:p>
      <w:pPr>
        <w:spacing w:after="0"/>
      </w:pPr>
      <w:r>
        <w:t>Boy, I could calm down</w:t>
      </w:r>
    </w:p>
    <w:p>
      <w:pPr>
        <w:spacing w:after="0"/>
      </w:pPr>
      <w:r>
        <w:t>Remember them songs</w:t>
      </w:r>
    </w:p>
    <w:p>
      <w:pPr>
        <w:spacing w:after="0"/>
      </w:pPr>
      <w:r>
        <w:t>And the reasons we were singing</w:t>
      </w:r>
    </w:p>
    <w:p>
      <w:pPr>
        <w:spacing w:after="0"/>
      </w:pPr>
      <w:r>
        <w:t>But he said he just doesn't miss her</w:t>
      </w:r>
    </w:p>
    <w:p>
      <w:pPr>
        <w:spacing w:after="0"/>
      </w:pPr>
      <w:r>
        <w:t>He, he said it's somewhere in his framework</w:t>
      </w:r>
    </w:p>
    <w:p>
      <w:pPr>
        <w:spacing w:after="0"/>
      </w:pPr>
      <w:r>
        <w:t>And I have heard you never really lose it</w:t>
      </w:r>
    </w:p>
    <w:p>
      <w:pPr>
        <w:spacing w:after="0"/>
      </w:pPr>
      <w:r>
        <w:t>Do you, do you</w:t>
      </w:r>
    </w:p>
    <w:p>
      <w:pPr>
        <w:spacing w:after="0"/>
      </w:pPr>
    </w:p>
    <w:p>
      <w:pPr>
        <w:spacing w:after="0"/>
      </w:pPr>
      <w:r>
        <w:t>He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He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reasons that were driving you crazy</w:t>
      </w:r>
    </w:p>
    <w:p>
      <w:pPr>
        <w:spacing w:after="0"/>
      </w:pPr>
      <w:r>
        <w:t>Until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pPr>
        <w:spacing w:after="0"/>
      </w:pPr>
      <w:r>
        <w:t>And you can wait all night long</w:t>
      </w:r>
    </w:p>
    <w:p>
      <w:pPr>
        <w:spacing w:after="0"/>
      </w:pPr>
      <w:r>
        <w:t>Until it all goes wrong</w:t>
      </w:r>
    </w:p>
    <w:p>
      <w:pPr>
        <w:spacing w:after="0"/>
      </w:pPr>
      <w:r>
        <w:t>And you waste away your soul</w:t>
      </w:r>
    </w:p>
    <w:p>
      <w:pPr>
        <w:spacing w:after="0"/>
      </w:pPr>
      <w:r>
        <w:t>And you can wait, wait, wait, wait</w:t>
      </w:r>
    </w:p>
    <w:p>
      <w:pPr>
        <w:spacing w:after="0"/>
      </w:pPr>
    </w:p>
    <w:p>
      <w:pPr>
        <w:spacing w:after="0"/>
      </w:pPr>
      <w:r>
        <w:t>You took it all gracefully on the chin</w:t>
      </w:r>
    </w:p>
    <w:p>
      <w:pPr>
        <w:spacing w:after="0"/>
      </w:pPr>
      <w:r>
        <w:t>Knowing that the beatings had to someday end</w:t>
      </w:r>
    </w:p>
    <w:p>
      <w:pPr>
        <w:spacing w:after="0"/>
      </w:pPr>
      <w:r>
        <w:t>You found the bandages inside the pen</w:t>
      </w:r>
    </w:p>
    <w:p>
      <w:pPr>
        <w:spacing w:after="0"/>
      </w:pPr>
      <w:r>
        <w:t>And the stitches on the radio</w:t>
      </w:r>
    </w:p>
    <w:p>
      <w:pPr>
        <w:spacing w:after="0"/>
      </w:pPr>
      <w:r>
        <w:t>There was something, baby, holding you down</w:t>
      </w:r>
    </w:p>
    <w:p>
      <w:pPr>
        <w:spacing w:after="0"/>
      </w:pPr>
      <w:r>
        <w:t>And there were whispers that were driving you crazy</w:t>
      </w:r>
    </w:p>
    <w:p>
      <w:pPr>
        <w:spacing w:after="0"/>
      </w:pPr>
      <w:r>
        <w:t>Until you hunt the heart of this town</w:t>
      </w:r>
    </w:p>
    <w:p>
      <w:pPr>
        <w:spacing w:after="0"/>
      </w:pPr>
      <w:r>
        <w:t>Remember when I knew a boxer, baby</w:t>
      </w:r>
    </w:p>
    <w:p>
      <w:pPr>
        <w:spacing w:after="0"/>
      </w:pPr>
      <w:r>
        <w:t>Remember when I knew a boxer, baby</w:t>
      </w:r>
    </w:p>
    <w:p>
      <w:pPr>
        <w:spacing w:after="0"/>
      </w:pPr>
    </w:p>
    <w:p>
      <w:r>
        <w:br w:type="page"/>
      </w:r>
    </w:p>
    <w:p>
      <w:pPr>
        <w:pStyle w:val="Title"/>
      </w:pPr>
      <w:r>
        <w:t>Once Upon a Time (Robert Bradley's Blackwater Surprise cover)</w:t>
      </w:r>
    </w:p>
    <w:p>
      <w:pPr>
        <w:pStyle w:val="Heading1"/>
      </w:pPr>
      <w:r>
        <w:t>The Gaslight Anthem (The B-Sides - 2014)</w:t>
      </w:r>
    </w:p>
    <w:p/>
    <w:p>
      <w:pPr>
        <w:spacing w:after="0"/>
      </w:pPr>
      <w:r>
        <w:t>Once upon a time, when I was in high school</w:t>
      </w:r>
    </w:p>
    <w:p>
      <w:pPr>
        <w:spacing w:after="0"/>
      </w:pPr>
      <w:r>
        <w:t>I was in love with you, lady and you treated me so cool.</w:t>
      </w:r>
    </w:p>
    <w:p>
      <w:pPr>
        <w:spacing w:after="0"/>
      </w:pPr>
      <w:r>
        <w:t>I was drivin' a Chevy '72 had 4 on the floor, girl,</w:t>
      </w:r>
    </w:p>
    <w:p>
      <w:pPr>
        <w:spacing w:after="0"/>
      </w:pPr>
      <w:r>
        <w:t>One hundred 20 it would do</w:t>
      </w:r>
    </w:p>
    <w:p>
      <w:pPr>
        <w:spacing w:after="0"/>
      </w:pPr>
    </w:p>
    <w:p>
      <w:pPr>
        <w:spacing w:after="0"/>
      </w:pPr>
      <w:r>
        <w:t>I remember Marvin Gaye, singin',</w:t>
      </w:r>
    </w:p>
    <w:p>
      <w:pPr>
        <w:spacing w:after="0"/>
      </w:pPr>
      <w:r>
        <w:t>What's goin' on</w:t>
      </w:r>
    </w:p>
    <w:p>
      <w:pPr>
        <w:spacing w:after="0"/>
      </w:pPr>
    </w:p>
    <w:p>
      <w:pPr>
        <w:spacing w:after="0"/>
      </w:pPr>
      <w:r>
        <w:t>There was a war, baby, somewhere across the sea</w:t>
      </w:r>
    </w:p>
    <w:p>
      <w:pPr>
        <w:spacing w:after="0"/>
      </w:pPr>
      <w:r>
        <w:t>I didn't wanna go and fight, girl, but you were really lovin' me.</w:t>
      </w:r>
    </w:p>
    <w:p>
      <w:pPr>
        <w:spacing w:after="0"/>
      </w:pPr>
      <w:r>
        <w:t>I remember Martin Luther King,</w:t>
      </w:r>
    </w:p>
    <w:p>
      <w:pPr>
        <w:spacing w:after="0"/>
      </w:pPr>
      <w:r>
        <w:t>Lord he was the man, baby, that gave us all a dream.</w:t>
      </w:r>
    </w:p>
    <w:p>
      <w:pPr>
        <w:spacing w:after="0"/>
      </w:pPr>
    </w:p>
    <w:p>
      <w:pPr>
        <w:spacing w:after="0"/>
      </w:pPr>
      <w:r>
        <w:t>I remember Marvin Gaye, singin',</w:t>
      </w:r>
    </w:p>
    <w:p>
      <w:pPr>
        <w:spacing w:after="0"/>
      </w:pPr>
      <w:r>
        <w:t>What's goin' on</w:t>
      </w:r>
    </w:p>
    <w:p>
      <w:pPr>
        <w:spacing w:after="0"/>
      </w:pPr>
      <w:r>
        <w:t>Don't play with my love no,</w:t>
      </w:r>
    </w:p>
    <w:p>
      <w:pPr>
        <w:spacing w:after="0"/>
      </w:pPr>
      <w:r>
        <w:t>I remember Marvin Gaye, singin', What's goin' on</w:t>
      </w:r>
    </w:p>
    <w:p>
      <w:pPr>
        <w:spacing w:after="0"/>
      </w:pPr>
    </w:p>
    <w:p>
      <w:pPr>
        <w:spacing w:after="0"/>
      </w:pPr>
      <w:r>
        <w:t>We used to have sweet music in the park</w:t>
      </w:r>
    </w:p>
    <w:p>
      <w:pPr>
        <w:spacing w:after="0"/>
      </w:pPr>
      <w:r>
        <w:t>Lord up at Monterey a they sang throughout the dark</w:t>
      </w:r>
    </w:p>
    <w:p>
      <w:pPr>
        <w:spacing w:after="0"/>
      </w:pPr>
      <w:r>
        <w:t>You used to wear girl, those hot pants</w:t>
      </w:r>
    </w:p>
    <w:p>
      <w:pPr>
        <w:spacing w:after="0"/>
      </w:pPr>
      <w:r>
        <w:t>When you strolled down the hall,</w:t>
      </w:r>
    </w:p>
    <w:p>
      <w:pPr>
        <w:spacing w:after="0"/>
      </w:pPr>
      <w:r>
        <w:t>All the boys wanted a chance...</w:t>
      </w:r>
    </w:p>
    <w:p>
      <w:pPr>
        <w:spacing w:after="0"/>
      </w:pPr>
    </w:p>
    <w:p>
      <w:pPr>
        <w:spacing w:after="0"/>
      </w:pPr>
      <w:r>
        <w:t>I remember Marvin Gaye, singin',</w:t>
      </w:r>
    </w:p>
    <w:p>
      <w:pPr>
        <w:spacing w:after="0"/>
      </w:pPr>
      <w:r>
        <w:t>What's goin' on</w:t>
      </w:r>
    </w:p>
    <w:p>
      <w:pPr>
        <w:spacing w:after="0"/>
      </w:pPr>
      <w:r>
        <w:t>Don't play with my love, no</w:t>
      </w:r>
    </w:p>
    <w:p>
      <w:pPr>
        <w:spacing w:after="0"/>
      </w:pPr>
      <w:r>
        <w:t>I remember Otis Redding, Sittin' at the Dock of the Bay</w:t>
      </w:r>
    </w:p>
    <w:p>
      <w:pPr>
        <w:spacing w:after="0"/>
      </w:pPr>
      <w:r>
        <w:t>Ahh, he went away..</w:t>
      </w:r>
    </w:p>
    <w:p>
      <w:pPr>
        <w:spacing w:after="0"/>
      </w:pPr>
      <w:r>
        <w:t>I remember Sam Cooke ya'll, Bring It On Home To Me,</w:t>
      </w:r>
    </w:p>
    <w:p>
      <w:pPr>
        <w:spacing w:after="0"/>
      </w:pPr>
      <w:r>
        <w:t>From your love I can't be free</w:t>
      </w:r>
    </w:p>
    <w:p>
      <w:pPr>
        <w:spacing w:after="0"/>
      </w:pPr>
      <w:r>
        <w:t>I remember Elvis Presley, and the Blue Suede Shoes</w:t>
      </w:r>
    </w:p>
    <w:p>
      <w:pPr>
        <w:spacing w:after="0"/>
      </w:pPr>
      <w:r>
        <w:t>Ahh it gave me the blues.</w:t>
      </w:r>
    </w:p>
    <w:p>
      <w:pPr>
        <w:spacing w:after="0"/>
      </w:pPr>
      <w:r>
        <w:t>I remember Marvin Gaye, singin' Let's get it on</w:t>
      </w:r>
    </w:p>
    <w:p>
      <w:pPr>
        <w:spacing w:after="0"/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